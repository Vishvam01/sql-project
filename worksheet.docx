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D04221">
      <w:pPr>
        <w:pStyle w:val="36"/>
        <w:pBdr>
          <w:bottom w:val="single" w:color="4F81BD" w:themeColor="accent1" w:sz="8" w:space="0"/>
        </w:pBdr>
        <w:jc w:val="center"/>
        <w:rPr>
          <w:rFonts w:hint="default" w:ascii="Times New Roman" w:hAnsi="Times New Roman" w:cs="Times New Roman"/>
          <w:b/>
          <w:bCs/>
          <w:smallCaps/>
          <w:sz w:val="36"/>
          <w:szCs w:val="36"/>
          <w:lang w:val="en-US"/>
        </w:rPr>
      </w:pPr>
      <w:r>
        <w:rPr>
          <w:rStyle w:val="162"/>
          <w:rFonts w:ascii="Times New Roman" w:hAnsi="Times New Roman" w:cs="Times New Roman"/>
          <w:sz w:val="36"/>
          <w:szCs w:val="36"/>
        </w:rPr>
        <w:t xml:space="preserve">Project Report: </w:t>
      </w:r>
      <w:r>
        <w:rPr>
          <w:rStyle w:val="162"/>
          <w:rFonts w:hint="default" w:ascii="Times New Roman" w:hAnsi="Times New Roman" w:cs="Times New Roman"/>
          <w:sz w:val="36"/>
          <w:szCs w:val="36"/>
          <w:lang w:val="en-US"/>
        </w:rPr>
        <w:t>Online Voting System</w:t>
      </w:r>
    </w:p>
    <w:p w14:paraId="4C8058E8">
      <w:pPr>
        <w:pStyle w:val="36"/>
        <w:pBdr>
          <w:bottom w:val="single" w:color="4F81BD" w:themeColor="accent1" w:sz="8" w:space="0"/>
        </w:pBdr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</w:p>
    <w:p w14:paraId="41C07DD0">
      <w:pPr>
        <w:spacing w:after="36"/>
        <w:rPr>
          <w:rFonts w:hint="default" w:ascii="Times New Roman" w:hAnsi="Times New Roman" w:eastAsia="Times New Roman" w:cs="Times New Roman"/>
          <w:sz w:val="28"/>
          <w:lang w:val="en-US"/>
        </w:rPr>
      </w:pPr>
      <w:r>
        <w:rPr>
          <w:rFonts w:ascii="Times New Roman" w:hAnsi="Times New Roman" w:eastAsia="Times New Roman" w:cs="Times New Roman"/>
          <w:sz w:val="28"/>
        </w:rPr>
        <w:t xml:space="preserve">Student Name: </w:t>
      </w:r>
      <w:r>
        <w:rPr>
          <w:rFonts w:hint="default" w:ascii="Times New Roman" w:hAnsi="Times New Roman" w:eastAsia="Times New Roman" w:cs="Times New Roman"/>
          <w:b/>
          <w:bCs/>
          <w:sz w:val="28"/>
          <w:lang w:val="en-US"/>
        </w:rPr>
        <w:t xml:space="preserve">Yash Singh  </w:t>
      </w:r>
      <w:r>
        <w:rPr>
          <w:rFonts w:hint="default" w:ascii="Times New Roman" w:hAnsi="Times New Roman" w:eastAsia="Times New Roman" w:cs="Times New Roman"/>
          <w:sz w:val="28"/>
          <w:lang w:val="en-US"/>
        </w:rPr>
        <w:t xml:space="preserve">                                       </w:t>
      </w:r>
      <w:r>
        <w:rPr>
          <w:rFonts w:ascii="Times New Roman" w:hAnsi="Times New Roman" w:eastAsia="Times New Roman" w:cs="Times New Roman"/>
          <w:sz w:val="28"/>
        </w:rPr>
        <w:t xml:space="preserve"> UID: </w:t>
      </w:r>
      <w:r>
        <w:rPr>
          <w:rFonts w:ascii="Times New Roman" w:hAnsi="Times New Roman" w:eastAsia="Times New Roman" w:cs="Times New Roman"/>
          <w:b/>
          <w:bCs/>
          <w:sz w:val="28"/>
        </w:rPr>
        <w:t>24MCI100</w:t>
      </w:r>
      <w:r>
        <w:rPr>
          <w:rFonts w:hint="default" w:ascii="Times New Roman" w:hAnsi="Times New Roman" w:eastAsia="Times New Roman" w:cs="Times New Roman"/>
          <w:b/>
          <w:bCs/>
          <w:sz w:val="28"/>
          <w:lang w:val="en-US"/>
        </w:rPr>
        <w:t>30</w:t>
      </w:r>
    </w:p>
    <w:p w14:paraId="0ABBA39B">
      <w:pPr>
        <w:spacing w:after="36"/>
        <w:rPr>
          <w:rFonts w:hint="default" w:ascii="Times New Roman" w:hAnsi="Times New Roman" w:eastAsia="Times New Roman" w:cs="Times New Roman"/>
          <w:sz w:val="28"/>
          <w:lang w:val="en-US"/>
        </w:rPr>
      </w:pPr>
      <w:r>
        <w:rPr>
          <w:rFonts w:ascii="Times New Roman" w:hAnsi="Times New Roman" w:eastAsia="Times New Roman" w:cs="Times New Roman"/>
          <w:sz w:val="28"/>
        </w:rPr>
        <w:t xml:space="preserve">Student Name: </w:t>
      </w:r>
      <w:r>
        <w:rPr>
          <w:rFonts w:ascii="Times New Roman" w:hAnsi="Times New Roman" w:eastAsia="Times New Roman" w:cs="Times New Roman"/>
          <w:b/>
          <w:bCs/>
          <w:sz w:val="28"/>
        </w:rPr>
        <w:t xml:space="preserve">Vishvam </w:t>
      </w:r>
      <w:r>
        <w:rPr>
          <w:rFonts w:ascii="Times New Roman" w:hAnsi="Times New Roman" w:eastAsia="Times New Roman" w:cs="Times New Roman"/>
          <w:b/>
          <w:bCs/>
          <w:sz w:val="28"/>
        </w:rPr>
        <w:tab/>
      </w:r>
      <w:r>
        <w:rPr>
          <w:rFonts w:hint="default" w:ascii="Times New Roman" w:hAnsi="Times New Roman" w:eastAsia="Times New Roman" w:cs="Times New Roman"/>
          <w:b/>
          <w:bCs/>
          <w:sz w:val="28"/>
          <w:lang w:val="en-US"/>
        </w:rPr>
        <w:t>Parihar</w:t>
      </w:r>
      <w:r>
        <w:rPr>
          <w:rFonts w:ascii="Times New Roman" w:hAnsi="Times New Roman" w:eastAsia="Times New Roman" w:cs="Times New Roman"/>
          <w:sz w:val="28"/>
        </w:rPr>
        <w:t xml:space="preserve">  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 xml:space="preserve">                       UID: </w:t>
      </w:r>
      <w:r>
        <w:rPr>
          <w:rFonts w:ascii="Times New Roman" w:hAnsi="Times New Roman" w:eastAsia="Times New Roman" w:cs="Times New Roman"/>
          <w:b/>
          <w:bCs/>
          <w:sz w:val="28"/>
        </w:rPr>
        <w:t>24MCI100</w:t>
      </w:r>
      <w:r>
        <w:rPr>
          <w:rFonts w:hint="default" w:ascii="Times New Roman" w:hAnsi="Times New Roman" w:eastAsia="Times New Roman" w:cs="Times New Roman"/>
          <w:b/>
          <w:bCs/>
          <w:sz w:val="28"/>
          <w:lang w:val="en-US"/>
        </w:rPr>
        <w:t>10</w:t>
      </w:r>
    </w:p>
    <w:p w14:paraId="5C6977B3">
      <w:pPr>
        <w:spacing w:after="62" w:line="257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8"/>
        </w:rPr>
        <w:t xml:space="preserve">Branch: MCA (AIML)                                      Section/Group:24MAM 1-A  </w:t>
      </w:r>
    </w:p>
    <w:p w14:paraId="552205C3">
      <w:pPr>
        <w:tabs>
          <w:tab w:val="center" w:pos="1416"/>
          <w:tab w:val="center" w:pos="2879"/>
          <w:tab w:val="center" w:pos="3599"/>
          <w:tab w:val="center" w:pos="4320"/>
          <w:tab w:val="center" w:pos="5757"/>
          <w:tab w:val="center" w:pos="8722"/>
        </w:tabs>
        <w:spacing w:after="33" w:line="257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8"/>
        </w:rPr>
        <w:t>Semester: 1</w:t>
      </w:r>
      <w:r>
        <w:rPr>
          <w:rFonts w:ascii="Times New Roman" w:hAnsi="Times New Roman" w:eastAsia="Times New Roman" w:cs="Times New Roman"/>
          <w:sz w:val="28"/>
          <w:vertAlign w:val="superscript"/>
        </w:rPr>
        <w:t>st</w:t>
      </w:r>
      <w:r>
        <w:rPr>
          <w:rFonts w:ascii="Times New Roman" w:hAnsi="Times New Roman" w:eastAsia="Times New Roman" w:cs="Times New Roman"/>
          <w:sz w:val="28"/>
        </w:rPr>
        <w:t xml:space="preserve">    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 xml:space="preserve">  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 xml:space="preserve">  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 xml:space="preserve">                     Date: 28/10/2024  </w:t>
      </w:r>
    </w:p>
    <w:p w14:paraId="04635715">
      <w:pPr>
        <w:spacing w:after="1" w:line="257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Subject Name: Python Programming               Subject Code: 24CAH-606 </w:t>
      </w:r>
    </w:p>
    <w:p w14:paraId="71AF3517">
      <w:pPr>
        <w:spacing w:after="1" w:line="257" w:lineRule="auto"/>
        <w:rPr>
          <w:rFonts w:ascii="Times New Roman" w:hAnsi="Times New Roman" w:eastAsia="Times New Roman" w:cs="Times New Roman"/>
          <w:sz w:val="28"/>
        </w:rPr>
      </w:pPr>
    </w:p>
    <w:p w14:paraId="5F569B27">
      <w:pPr>
        <w:pBdr>
          <w:bottom w:val="single" w:color="auto" w:sz="4" w:space="1"/>
        </w:pBdr>
        <w:spacing w:after="1" w:line="257" w:lineRule="auto"/>
        <w:rPr>
          <w:rFonts w:ascii="Times New Roman" w:hAnsi="Times New Roman" w:eastAsia="Times New Roman" w:cs="Times New Roman"/>
          <w:sz w:val="28"/>
        </w:rPr>
      </w:pPr>
    </w:p>
    <w:p w14:paraId="27D5A285">
      <w:pPr>
        <w:pStyle w:val="2"/>
        <w:rPr>
          <w:rFonts w:ascii="Times New Roman" w:hAnsi="Times New Roman" w:cs="Times New Roman"/>
        </w:rPr>
      </w:pPr>
    </w:p>
    <w:p w14:paraId="50184F55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Title </w:t>
      </w:r>
    </w:p>
    <w:p w14:paraId="5D432B30">
      <w:pPr>
        <w:pStyle w:val="3"/>
        <w:rPr>
          <w:rStyle w:val="162"/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Style w:val="162"/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Online Voting System</w:t>
      </w:r>
    </w:p>
    <w:p w14:paraId="60F4168E">
      <w:pPr>
        <w:rPr>
          <w:rStyle w:val="162"/>
          <w:rFonts w:hint="default" w:ascii="Times New Roman" w:hAnsi="Times New Roman" w:cs="Times New Roman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 w14:paraId="2D553D82">
      <w:pPr>
        <w:pStyle w:val="164"/>
        <w:spacing w:before="8"/>
        <w:rPr>
          <w:rFonts w:hint="default" w:ascii="Calibri Light"/>
          <w:sz w:val="35"/>
          <w:lang w:val="en-US"/>
        </w:rPr>
      </w:pPr>
      <w:r>
        <w:rPr>
          <w:rFonts w:hint="default" w:ascii="Calibri Light"/>
          <w:sz w:val="35"/>
          <w:lang w:val="en-US"/>
        </w:rPr>
        <w:t xml:space="preserve">                                       </w:t>
      </w:r>
      <w:r>
        <w:rPr>
          <w:rFonts w:hint="default" w:ascii="Calibri Light"/>
          <w:b/>
          <w:bCs/>
          <w:sz w:val="35"/>
          <w:u w:val="single"/>
          <w:lang w:val="en-US"/>
        </w:rPr>
        <w:t>CERTIFICATE</w:t>
      </w:r>
    </w:p>
    <w:p w14:paraId="6909E5D4">
      <w:pPr>
        <w:rPr>
          <w:sz w:val="24"/>
        </w:rPr>
      </w:pPr>
      <w:r>
        <w:rPr>
          <w:sz w:val="24"/>
        </w:rPr>
        <w:t>This</w:t>
      </w:r>
      <w:r>
        <w:rPr>
          <w:spacing w:val="37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certify</w:t>
      </w:r>
      <w:r>
        <w:rPr>
          <w:spacing w:val="38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rFonts w:hint="default" w:ascii="Arial" w:hAnsi="Arial"/>
          <w:b/>
          <w:sz w:val="24"/>
          <w:lang w:val="en-US"/>
        </w:rPr>
        <w:t>Yash Singh</w:t>
      </w:r>
      <w:r>
        <w:rPr>
          <w:rFonts w:ascii="Arial" w:hAnsi="Arial"/>
          <w:b/>
          <w:spacing w:val="41"/>
          <w:sz w:val="24"/>
        </w:rPr>
        <w:t xml:space="preserve"> </w:t>
      </w:r>
      <w:r>
        <w:rPr>
          <w:rFonts w:ascii="Arial" w:hAnsi="Arial"/>
          <w:b/>
          <w:sz w:val="24"/>
        </w:rPr>
        <w:t>(UID-</w:t>
      </w:r>
      <w:r>
        <w:rPr>
          <w:rFonts w:ascii="Arial" w:hAnsi="Arial"/>
          <w:b/>
          <w:spacing w:val="41"/>
          <w:sz w:val="24"/>
        </w:rPr>
        <w:t xml:space="preserve"> </w:t>
      </w:r>
      <w:r>
        <w:rPr>
          <w:rFonts w:ascii="Arial" w:hAnsi="Arial"/>
          <w:b/>
          <w:sz w:val="24"/>
        </w:rPr>
        <w:t>24MCA20095)</w:t>
      </w:r>
      <w:r>
        <w:rPr>
          <w:rFonts w:hint="default" w:ascii="Arial" w:hAnsi="Arial"/>
          <w:b/>
          <w:sz w:val="24"/>
          <w:lang w:val="en-US"/>
        </w:rPr>
        <w:t>,Vishvam Parihar (24MCI10010)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15"/>
          <w:sz w:val="24"/>
        </w:rPr>
        <w:t xml:space="preserve"> </w:t>
      </w:r>
      <w:r>
        <w:rPr>
          <w:sz w:val="24"/>
        </w:rPr>
        <w:t>completed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project</w:t>
      </w:r>
      <w:r>
        <w:rPr>
          <w:spacing w:val="16"/>
          <w:sz w:val="24"/>
        </w:rPr>
        <w:t xml:space="preserve"> </w:t>
      </w:r>
      <w:r>
        <w:rPr>
          <w:sz w:val="24"/>
        </w:rPr>
        <w:t>title</w:t>
      </w:r>
      <w:r>
        <w:rPr>
          <w:spacing w:val="18"/>
          <w:sz w:val="24"/>
        </w:rPr>
        <w:t xml:space="preserve"> </w:t>
      </w:r>
      <w:r>
        <w:rPr>
          <w:sz w:val="24"/>
        </w:rPr>
        <w:t>“Online</w:t>
      </w:r>
      <w:r>
        <w:rPr>
          <w:spacing w:val="19"/>
          <w:sz w:val="24"/>
        </w:rPr>
        <w:t xml:space="preserve"> </w:t>
      </w:r>
      <w:r>
        <w:rPr>
          <w:sz w:val="24"/>
        </w:rPr>
        <w:t>Voting</w:t>
      </w:r>
      <w:r>
        <w:rPr>
          <w:spacing w:val="16"/>
          <w:sz w:val="24"/>
        </w:rPr>
        <w:t xml:space="preserve"> </w:t>
      </w:r>
      <w:r>
        <w:rPr>
          <w:sz w:val="24"/>
        </w:rPr>
        <w:t>System”</w:t>
      </w:r>
      <w:r>
        <w:rPr>
          <w:spacing w:val="17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University</w:t>
      </w:r>
      <w:r>
        <w:rPr>
          <w:spacing w:val="43"/>
          <w:sz w:val="24"/>
        </w:rPr>
        <w:t xml:space="preserve"> </w:t>
      </w:r>
      <w:r>
        <w:rPr>
          <w:sz w:val="24"/>
        </w:rPr>
        <w:t>Institute</w:t>
      </w:r>
      <w:r>
        <w:rPr>
          <w:spacing w:val="44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Computing</w:t>
      </w:r>
      <w:r>
        <w:rPr>
          <w:spacing w:val="44"/>
          <w:sz w:val="24"/>
        </w:rPr>
        <w:t xml:space="preserve"> </w:t>
      </w:r>
      <w:r>
        <w:rPr>
          <w:sz w:val="24"/>
        </w:rPr>
        <w:t>under</w:t>
      </w:r>
      <w:r>
        <w:rPr>
          <w:spacing w:val="40"/>
          <w:sz w:val="24"/>
        </w:rPr>
        <w:t xml:space="preserve"> </w:t>
      </w:r>
      <w:r>
        <w:rPr>
          <w:sz w:val="24"/>
        </w:rPr>
        <w:t>my</w:t>
      </w:r>
      <w:r>
        <w:rPr>
          <w:spacing w:val="43"/>
          <w:sz w:val="24"/>
        </w:rPr>
        <w:t xml:space="preserve"> </w:t>
      </w:r>
      <w:r>
        <w:rPr>
          <w:sz w:val="24"/>
        </w:rPr>
        <w:t>supervision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fulfilment of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66"/>
          <w:sz w:val="24"/>
        </w:rPr>
        <w:t xml:space="preserve"> </w:t>
      </w:r>
      <w:r>
        <w:rPr>
          <w:sz w:val="24"/>
        </w:rPr>
        <w:t>of</w:t>
      </w:r>
      <w:r>
        <w:rPr>
          <w:spacing w:val="67"/>
          <w:sz w:val="24"/>
        </w:rPr>
        <w:t xml:space="preserve"> </w:t>
      </w:r>
      <w:r>
        <w:rPr>
          <w:sz w:val="24"/>
        </w:rPr>
        <w:t>first</w:t>
      </w:r>
      <w:r>
        <w:rPr>
          <w:spacing w:val="67"/>
          <w:sz w:val="24"/>
        </w:rPr>
        <w:t xml:space="preserve"> </w:t>
      </w:r>
      <w:r>
        <w:rPr>
          <w:sz w:val="24"/>
        </w:rPr>
        <w:t>semester,</w:t>
      </w:r>
      <w:r>
        <w:rPr>
          <w:spacing w:val="1"/>
          <w:sz w:val="24"/>
        </w:rPr>
        <w:t xml:space="preserve"> </w:t>
      </w:r>
      <w:r>
        <w:rPr>
          <w:sz w:val="24"/>
        </w:rPr>
        <w:t>Master of Computer Application. Of Chandigarh University, Mohali,</w:t>
      </w:r>
      <w:r>
        <w:rPr>
          <w:spacing w:val="-64"/>
          <w:sz w:val="24"/>
        </w:rPr>
        <w:t xml:space="preserve"> </w:t>
      </w:r>
      <w:r>
        <w:rPr>
          <w:sz w:val="24"/>
        </w:rPr>
        <w:t>Punjab.</w:t>
      </w:r>
    </w:p>
    <w:p w14:paraId="78341C7E">
      <w:pPr>
        <w:rPr>
          <w:sz w:val="24"/>
        </w:rPr>
      </w:pPr>
    </w:p>
    <w:p w14:paraId="61144133">
      <w:pPr>
        <w:rPr>
          <w:sz w:val="24"/>
        </w:rPr>
      </w:pPr>
    </w:p>
    <w:p w14:paraId="21EE6925"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</w:t>
      </w:r>
    </w:p>
    <w:p w14:paraId="1E41EDCF">
      <w:pPr>
        <w:pStyle w:val="164"/>
        <w:spacing w:before="18"/>
        <w:ind w:left="332"/>
        <w:rPr>
          <w:rFonts w:hint="default"/>
          <w:sz w:val="24"/>
          <w:lang w:val="en-US"/>
        </w:rPr>
      </w:pPr>
      <w:r>
        <w:rPr>
          <w:sz w:val="24"/>
        </w:rPr>
        <w:t>Dr.</w:t>
      </w:r>
      <w:r>
        <w:rPr>
          <w:spacing w:val="-3"/>
          <w:sz w:val="24"/>
        </w:rPr>
        <w:t xml:space="preserve"> </w:t>
      </w:r>
      <w:r>
        <w:rPr>
          <w:sz w:val="24"/>
        </w:rPr>
        <w:t>Abdullah</w:t>
      </w:r>
      <w:r>
        <w:rPr>
          <w:rFonts w:hint="default"/>
          <w:sz w:val="24"/>
          <w:lang w:val="en-US"/>
        </w:rPr>
        <w:t xml:space="preserve">                                                                      Ms Diksha Baweja</w:t>
      </w:r>
    </w:p>
    <w:p w14:paraId="36158E44">
      <w:pPr>
        <w:rPr>
          <w:rFonts w:hint="default"/>
          <w:sz w:val="24"/>
          <w:lang w:val="en-US"/>
        </w:rPr>
      </w:pPr>
      <w:r>
        <w:rPr>
          <w:sz w:val="24"/>
        </w:rPr>
        <w:t>Head of the Department</w:t>
      </w:r>
      <w:r>
        <w:rPr>
          <w:rFonts w:hint="default"/>
          <w:sz w:val="24"/>
          <w:lang w:val="en-US"/>
        </w:rPr>
        <w:t xml:space="preserve">                                                                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Guide</w:t>
      </w:r>
      <w:r>
        <w:rPr>
          <w:spacing w:val="-4"/>
          <w:sz w:val="24"/>
        </w:rPr>
        <w:t xml:space="preserve"> </w:t>
      </w:r>
      <w:r>
        <w:rPr>
          <w:sz w:val="24"/>
        </w:rPr>
        <w:t>Supervisor</w:t>
      </w:r>
    </w:p>
    <w:p w14:paraId="6B158538">
      <w:pPr>
        <w:rPr>
          <w:rFonts w:hint="default"/>
          <w:sz w:val="24"/>
          <w:lang w:val="en-US"/>
        </w:rPr>
      </w:pPr>
      <w:r>
        <w:rPr>
          <w:spacing w:val="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5"/>
          <w:sz w:val="24"/>
        </w:rPr>
        <w:t xml:space="preserve"> </w:t>
      </w:r>
      <w:r>
        <w:rPr>
          <w:sz w:val="24"/>
        </w:rPr>
        <w:t>Institute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Computing</w:t>
      </w:r>
      <w:r>
        <w:rPr>
          <w:rFonts w:hint="default"/>
          <w:sz w:val="24"/>
          <w:lang w:val="en-US"/>
        </w:rPr>
        <w:t xml:space="preserve">                                </w:t>
      </w:r>
      <w:r>
        <w:rPr>
          <w:sz w:val="24"/>
        </w:rPr>
        <w:t>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Institute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Computing</w:t>
      </w:r>
    </w:p>
    <w:tbl>
      <w:tblPr>
        <w:tblStyle w:val="12"/>
        <w:tblW w:w="10387" w:type="dxa"/>
        <w:tblInd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87"/>
      </w:tblGrid>
      <w:tr w14:paraId="12444F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407" w:hRule="atLeast"/>
        </w:trPr>
        <w:tc>
          <w:tcPr>
            <w:tcW w:w="10387" w:type="dxa"/>
          </w:tcPr>
          <w:p w14:paraId="6870E183">
            <w:pPr>
              <w:pStyle w:val="164"/>
              <w:spacing w:line="268" w:lineRule="exact"/>
              <w:ind w:right="200"/>
              <w:jc w:val="center"/>
              <w:rPr>
                <w:sz w:val="24"/>
              </w:rPr>
            </w:pPr>
          </w:p>
        </w:tc>
      </w:tr>
      <w:tr w14:paraId="05A75CF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14973" w:hRule="atLeast"/>
        </w:trPr>
        <w:tc>
          <w:tcPr>
            <w:tcW w:w="10387" w:type="dxa"/>
          </w:tcPr>
          <w:p w14:paraId="3E6EB0BD">
            <w:pPr>
              <w:pStyle w:val="164"/>
              <w:rPr>
                <w:rFonts w:ascii="Calibri Light"/>
                <w:sz w:val="30"/>
              </w:rPr>
            </w:pPr>
          </w:p>
          <w:p w14:paraId="25EB0338">
            <w:pPr>
              <w:pStyle w:val="164"/>
              <w:rPr>
                <w:rFonts w:ascii="Calibri Light"/>
                <w:sz w:val="30"/>
              </w:rPr>
            </w:pPr>
          </w:p>
          <w:p w14:paraId="3AD8394D">
            <w:pPr>
              <w:pStyle w:val="164"/>
              <w:rPr>
                <w:rFonts w:ascii="Calibri Light"/>
                <w:sz w:val="30"/>
              </w:rPr>
            </w:pPr>
          </w:p>
          <w:p w14:paraId="1DFFA8DC">
            <w:pPr>
              <w:pStyle w:val="164"/>
              <w:rPr>
                <w:rFonts w:ascii="Calibri Light"/>
                <w:sz w:val="30"/>
              </w:rPr>
            </w:pPr>
          </w:p>
          <w:p w14:paraId="031F1C68">
            <w:pPr>
              <w:pStyle w:val="164"/>
              <w:spacing w:before="9"/>
              <w:rPr>
                <w:rFonts w:ascii="Calibri Light"/>
                <w:sz w:val="42"/>
              </w:rPr>
            </w:pPr>
          </w:p>
          <w:p w14:paraId="2D5F3DFA">
            <w:pPr>
              <w:pStyle w:val="164"/>
              <w:ind w:left="319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ACKNOWLEDGEMENT</w:t>
            </w:r>
          </w:p>
          <w:p w14:paraId="12687CF4">
            <w:pPr>
              <w:pStyle w:val="164"/>
              <w:spacing w:before="11"/>
              <w:rPr>
                <w:rFonts w:ascii="Calibri Light"/>
                <w:sz w:val="32"/>
              </w:rPr>
            </w:pPr>
          </w:p>
          <w:p w14:paraId="217F7C84">
            <w:pPr>
              <w:pStyle w:val="164"/>
              <w:spacing w:line="264" w:lineRule="auto"/>
              <w:ind w:left="1417" w:right="1910" w:hanging="10"/>
              <w:jc w:val="both"/>
              <w:rPr>
                <w:sz w:val="22"/>
              </w:rPr>
            </w:pPr>
            <w:r>
              <w:rPr>
                <w:sz w:val="22"/>
              </w:rPr>
              <w:t>We deem it a pleasure to acknowledge our sense of gratitude to our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project guide Ms.</w:t>
            </w:r>
            <w:r>
              <w:rPr>
                <w:rFonts w:hint="default"/>
                <w:sz w:val="22"/>
                <w:lang w:val="en-US"/>
              </w:rPr>
              <w:t>Deeksha Baweja</w:t>
            </w:r>
            <w:r>
              <w:rPr>
                <w:sz w:val="22"/>
              </w:rPr>
              <w:t xml:space="preserve"> under whom we have carried out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project work. Her incisive and objective guidance and timely advice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encouraged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constant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flow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energy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continue 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work.</w:t>
            </w:r>
          </w:p>
          <w:p w14:paraId="44B5371E">
            <w:pPr>
              <w:pStyle w:val="164"/>
              <w:spacing w:before="157" w:line="266" w:lineRule="auto"/>
              <w:ind w:left="1417" w:right="1870" w:hanging="10"/>
              <w:jc w:val="both"/>
              <w:rPr>
                <w:sz w:val="22"/>
              </w:rPr>
            </w:pPr>
            <w:r>
              <w:rPr>
                <w:sz w:val="22"/>
              </w:rPr>
              <w:t>We wish to reciprocate in full measure the kindness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shown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by Dr.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Abdullah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(H.O.D,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University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Institute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Computing)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who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inspired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his valuable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suggestions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successfully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completing 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work.</w:t>
            </w:r>
          </w:p>
          <w:p w14:paraId="14D808A6">
            <w:pPr>
              <w:pStyle w:val="164"/>
              <w:spacing w:before="132" w:line="264" w:lineRule="auto"/>
              <w:ind w:left="1417" w:right="2016" w:hanging="10"/>
              <w:jc w:val="both"/>
              <w:rPr>
                <w:sz w:val="22"/>
              </w:rPr>
            </w:pPr>
            <w:r>
              <w:rPr>
                <w:sz w:val="22"/>
              </w:rPr>
              <w:t>We shall remain grateful to Dr. Manisha Malhotra, Additional Director,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University Institute of Technology, for providing us a strong academic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atmosphere by enforcing strict discipline to do the project work with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utmost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concentration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 dedication.</w:t>
            </w:r>
          </w:p>
          <w:p w14:paraId="0DDCFDFC">
            <w:pPr>
              <w:pStyle w:val="164"/>
              <w:spacing w:before="152" w:line="264" w:lineRule="auto"/>
              <w:ind w:left="1417" w:right="1820" w:hanging="10"/>
              <w:jc w:val="both"/>
              <w:rPr>
                <w:sz w:val="22"/>
              </w:rPr>
            </w:pPr>
            <w:r>
              <w:rPr>
                <w:sz w:val="22"/>
              </w:rPr>
              <w:t>Finally,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must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say that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no height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is ever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achieved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without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some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sacrifices made at some end and it is here where we owe our special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debt to our parents and our friends for showing their generous love 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care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throughout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 entire period 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time.</w:t>
            </w:r>
          </w:p>
          <w:p w14:paraId="1EF119E5">
            <w:pPr>
              <w:pStyle w:val="164"/>
              <w:rPr>
                <w:rFonts w:ascii="Calibri Light"/>
                <w:sz w:val="24"/>
              </w:rPr>
            </w:pPr>
          </w:p>
          <w:p w14:paraId="1395FB74">
            <w:pPr>
              <w:pStyle w:val="164"/>
              <w:rPr>
                <w:rFonts w:ascii="Calibri Light"/>
                <w:sz w:val="24"/>
              </w:rPr>
            </w:pPr>
          </w:p>
          <w:p w14:paraId="7F5A31C6">
            <w:pPr>
              <w:pStyle w:val="164"/>
              <w:rPr>
                <w:rFonts w:ascii="Calibri Light"/>
                <w:sz w:val="24"/>
              </w:rPr>
            </w:pPr>
          </w:p>
          <w:p w14:paraId="7764DBB5">
            <w:pPr>
              <w:pStyle w:val="164"/>
              <w:spacing w:before="1"/>
              <w:rPr>
                <w:rFonts w:ascii="Calibri Light"/>
                <w:sz w:val="32"/>
              </w:rPr>
            </w:pPr>
          </w:p>
          <w:p w14:paraId="10519EB2">
            <w:pPr>
              <w:pStyle w:val="164"/>
              <w:ind w:left="904"/>
              <w:rPr>
                <w:sz w:val="22"/>
              </w:rPr>
            </w:pPr>
            <w:r>
              <w:rPr>
                <w:sz w:val="22"/>
              </w:rPr>
              <w:t>Date: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24.10.2024</w:t>
            </w:r>
          </w:p>
          <w:p w14:paraId="263B8B15">
            <w:pPr>
              <w:pStyle w:val="164"/>
              <w:spacing w:before="186"/>
              <w:ind w:left="894"/>
              <w:rPr>
                <w:sz w:val="22"/>
              </w:rPr>
            </w:pPr>
            <w:r>
              <w:rPr>
                <w:sz w:val="22"/>
              </w:rPr>
              <w:t>Place: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Chandigarh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University,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Mohali,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Punjab</w:t>
            </w:r>
          </w:p>
          <w:p w14:paraId="75139087">
            <w:pPr>
              <w:pStyle w:val="164"/>
              <w:rPr>
                <w:rFonts w:ascii="Calibri Light"/>
                <w:sz w:val="24"/>
              </w:rPr>
            </w:pPr>
          </w:p>
          <w:p w14:paraId="47E61F91">
            <w:pPr>
              <w:pStyle w:val="164"/>
              <w:rPr>
                <w:rFonts w:ascii="Calibri Light"/>
                <w:sz w:val="24"/>
              </w:rPr>
            </w:pPr>
          </w:p>
          <w:p w14:paraId="4C190DB1">
            <w:pPr>
              <w:pStyle w:val="164"/>
              <w:rPr>
                <w:sz w:val="22"/>
              </w:rPr>
            </w:pPr>
          </w:p>
        </w:tc>
      </w:tr>
    </w:tbl>
    <w:p w14:paraId="4607B0D8">
      <w:pPr>
        <w:spacing w:after="0"/>
        <w:rPr>
          <w:sz w:val="22"/>
        </w:rPr>
        <w:sectPr>
          <w:pgSz w:w="12240" w:h="15840"/>
          <w:pgMar w:top="460" w:right="780" w:bottom="280" w:left="860" w:header="720" w:footer="720" w:gutter="0"/>
          <w:cols w:space="720" w:num="1"/>
        </w:sectPr>
      </w:pPr>
    </w:p>
    <w:tbl>
      <w:tblPr>
        <w:tblStyle w:val="12"/>
        <w:tblW w:w="0" w:type="auto"/>
        <w:tblInd w:w="13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85"/>
      </w:tblGrid>
      <w:tr w14:paraId="7A7986F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73" w:hRule="atLeast"/>
        </w:trPr>
        <w:tc>
          <w:tcPr>
            <w:tcW w:w="10285" w:type="dxa"/>
          </w:tcPr>
          <w:p w14:paraId="00C839AC">
            <w:pPr>
              <w:pStyle w:val="164"/>
              <w:spacing w:before="6"/>
              <w:rPr>
                <w:rFonts w:ascii="Calibri Light"/>
                <w:sz w:val="27"/>
              </w:rPr>
            </w:pPr>
          </w:p>
          <w:p w14:paraId="5CE053E2">
            <w:pPr>
              <w:pStyle w:val="164"/>
              <w:spacing w:before="1"/>
              <w:ind w:left="18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ABSTRACT</w:t>
            </w:r>
          </w:p>
          <w:p w14:paraId="3D5F9D3C">
            <w:pPr>
              <w:pStyle w:val="164"/>
              <w:spacing w:before="262" w:line="273" w:lineRule="auto"/>
              <w:ind w:left="198" w:right="173" w:hanging="10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Online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Voting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System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comprehensive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designed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facilitate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electoral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user-friendly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graphical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robust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Built with Python's Tkinter library for the GUI and SQLite3 for database operations,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voters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register,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votes,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securely.</w:t>
            </w:r>
          </w:p>
          <w:p w14:paraId="569FCBC6">
            <w:pPr>
              <w:pStyle w:val="164"/>
              <w:rPr>
                <w:rFonts w:ascii="Calibri Light"/>
                <w:sz w:val="26"/>
              </w:rPr>
            </w:pPr>
          </w:p>
          <w:p w14:paraId="440CB66F">
            <w:pPr>
              <w:pStyle w:val="164"/>
              <w:ind w:left="18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Overview</w:t>
            </w:r>
          </w:p>
          <w:p w14:paraId="2AE9C46D">
            <w:pPr>
              <w:pStyle w:val="164"/>
              <w:spacing w:before="262" w:line="273" w:lineRule="auto"/>
              <w:ind w:left="198" w:right="168" w:hanging="10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fundamental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voting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mechanism,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promoting transparency and efficiency in the electoral process. It enables real-time voter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voting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ensuring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constraints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password protections.</w:t>
            </w:r>
          </w:p>
          <w:p w14:paraId="3D232A04">
            <w:pPr>
              <w:pStyle w:val="164"/>
              <w:spacing w:before="10"/>
              <w:rPr>
                <w:rFonts w:ascii="Calibri Light"/>
                <w:sz w:val="25"/>
              </w:rPr>
            </w:pPr>
          </w:p>
          <w:p w14:paraId="3CCCEB59">
            <w:pPr>
              <w:pStyle w:val="164"/>
              <w:ind w:left="18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Key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Features:</w:t>
            </w:r>
          </w:p>
          <w:p w14:paraId="608A1028">
            <w:pPr>
              <w:pStyle w:val="164"/>
              <w:spacing w:before="258" w:line="249" w:lineRule="auto"/>
              <w:ind w:left="207" w:right="674" w:hanging="10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Voter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Registration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providing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ensuring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unique within the system.</w:t>
            </w:r>
          </w:p>
          <w:p w14:paraId="720ABD0A">
            <w:pPr>
              <w:pStyle w:val="164"/>
              <w:spacing w:before="10"/>
              <w:rPr>
                <w:rFonts w:ascii="Calibri Light"/>
                <w:sz w:val="21"/>
              </w:rPr>
            </w:pPr>
          </w:p>
          <w:p w14:paraId="11A84CA3">
            <w:pPr>
              <w:pStyle w:val="164"/>
              <w:spacing w:line="247" w:lineRule="auto"/>
              <w:ind w:left="207" w:right="741" w:hanging="10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Candidate Management</w:t>
            </w:r>
            <w:r>
              <w:rPr>
                <w:sz w:val="24"/>
              </w:rPr>
              <w:t>: The application includes a predefined list of candidates, each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associated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party.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dynamically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populated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SQLite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  <w:p w14:paraId="7AE3A24A">
            <w:pPr>
              <w:pStyle w:val="164"/>
              <w:spacing w:before="1"/>
              <w:rPr>
                <w:rFonts w:ascii="Calibri Light"/>
                <w:sz w:val="22"/>
              </w:rPr>
            </w:pPr>
          </w:p>
          <w:p w14:paraId="017115F2">
            <w:pPr>
              <w:pStyle w:val="164"/>
              <w:spacing w:line="249" w:lineRule="auto"/>
              <w:ind w:left="207" w:hanging="10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Voting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Mechanism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Registered voters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vote.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checks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already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maintain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integrity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  <w:p w14:paraId="29BD1809">
            <w:pPr>
              <w:pStyle w:val="164"/>
              <w:spacing w:before="9"/>
              <w:rPr>
                <w:rFonts w:ascii="Calibri Light"/>
                <w:sz w:val="21"/>
              </w:rPr>
            </w:pPr>
          </w:p>
          <w:p w14:paraId="761B2B78">
            <w:pPr>
              <w:pStyle w:val="164"/>
              <w:spacing w:line="247" w:lineRule="auto"/>
              <w:ind w:left="207" w:right="674" w:hanging="10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Results Display</w:t>
            </w:r>
            <w:r>
              <w:rPr>
                <w:sz w:val="24"/>
              </w:rPr>
              <w:t>: Voting results can be accessed through a password-protected feature,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authorized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personnel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tally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votes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 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candidate.</w:t>
            </w:r>
          </w:p>
          <w:p w14:paraId="448184A2">
            <w:pPr>
              <w:pStyle w:val="164"/>
              <w:spacing w:before="1"/>
              <w:rPr>
                <w:rFonts w:ascii="Calibri Light"/>
                <w:sz w:val="22"/>
              </w:rPr>
            </w:pPr>
          </w:p>
          <w:p w14:paraId="7C7C13A9">
            <w:pPr>
              <w:pStyle w:val="164"/>
              <w:spacing w:line="247" w:lineRule="auto"/>
              <w:ind w:left="207" w:right="1181" w:hanging="10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Voter Management</w:t>
            </w:r>
            <w:r>
              <w:rPr>
                <w:sz w:val="24"/>
              </w:rPr>
              <w:t>: Admin functions enable viewing registered voters and deleting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voter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 through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  <w:p w14:paraId="48403502">
            <w:pPr>
              <w:pStyle w:val="164"/>
              <w:spacing w:before="3"/>
              <w:rPr>
                <w:rFonts w:ascii="Calibri Light"/>
                <w:sz w:val="22"/>
              </w:rPr>
            </w:pPr>
          </w:p>
          <w:p w14:paraId="57435AB7">
            <w:pPr>
              <w:pStyle w:val="164"/>
              <w:spacing w:line="247" w:lineRule="auto"/>
              <w:ind w:left="207" w:right="554" w:hanging="10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Database Management</w:t>
            </w:r>
            <w:r>
              <w:rPr>
                <w:sz w:val="24"/>
              </w:rPr>
              <w:t>: The application utilizes SQLite to handle data storage, including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voters,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candidates,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votes, ensuring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persistence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integrity.</w:t>
            </w:r>
          </w:p>
        </w:tc>
      </w:tr>
    </w:tbl>
    <w:p w14:paraId="60175E2B">
      <w:pPr>
        <w:spacing w:after="0" w:line="247" w:lineRule="auto"/>
        <w:rPr>
          <w:sz w:val="24"/>
        </w:rPr>
        <w:sectPr>
          <w:pgSz w:w="12240" w:h="15840"/>
          <w:pgMar w:top="460" w:right="780" w:bottom="280" w:left="860" w:header="720" w:footer="720" w:gutter="0"/>
          <w:cols w:space="720" w:num="1"/>
        </w:sectPr>
      </w:pPr>
    </w:p>
    <w:tbl>
      <w:tblPr>
        <w:tblStyle w:val="12"/>
        <w:tblW w:w="0" w:type="auto"/>
        <w:tblInd w:w="13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85"/>
      </w:tblGrid>
      <w:tr w14:paraId="1E55E07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73" w:hRule="atLeast"/>
        </w:trPr>
        <w:tc>
          <w:tcPr>
            <w:tcW w:w="10285" w:type="dxa"/>
          </w:tcPr>
          <w:p w14:paraId="3020EAF4">
            <w:pPr>
              <w:pStyle w:val="164"/>
              <w:rPr>
                <w:rFonts w:ascii="Calibri Light"/>
                <w:sz w:val="30"/>
              </w:rPr>
            </w:pPr>
          </w:p>
          <w:p w14:paraId="5BD36545">
            <w:pPr>
              <w:pStyle w:val="164"/>
              <w:rPr>
                <w:rFonts w:ascii="Calibri Light"/>
                <w:sz w:val="30"/>
              </w:rPr>
            </w:pPr>
          </w:p>
          <w:p w14:paraId="3B348BA9">
            <w:pPr>
              <w:pStyle w:val="164"/>
              <w:rPr>
                <w:rFonts w:ascii="Calibri Light"/>
                <w:sz w:val="30"/>
              </w:rPr>
            </w:pPr>
          </w:p>
          <w:p w14:paraId="3C4BCAA3">
            <w:pPr>
              <w:pStyle w:val="164"/>
              <w:spacing w:before="228"/>
              <w:ind w:left="3893" w:right="3326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TABLE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OF</w:t>
            </w:r>
            <w:r>
              <w:rPr>
                <w:rFonts w:ascii="Arial"/>
                <w:b/>
                <w:spacing w:val="-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CONTENTS</w:t>
            </w:r>
          </w:p>
        </w:tc>
      </w:tr>
    </w:tbl>
    <w:p w14:paraId="7CBA34AF">
      <w:pPr>
        <w:rPr>
          <w:sz w:val="2"/>
          <w:szCs w:val="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1546860</wp:posOffset>
                </wp:positionH>
                <wp:positionV relativeFrom="page">
                  <wp:posOffset>1779905</wp:posOffset>
                </wp:positionV>
                <wp:extent cx="5034915" cy="526923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4915" cy="526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2"/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6426"/>
                              <w:gridCol w:w="1489"/>
                            </w:tblGrid>
                            <w:tr w14:paraId="5B393A2F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757" w:hRule="atLeast"/>
                              </w:trPr>
                              <w:tc>
                                <w:tcPr>
                                  <w:tcW w:w="6426" w:type="dxa"/>
                                </w:tcPr>
                                <w:p w14:paraId="4BC451B8">
                                  <w:pPr>
                                    <w:pStyle w:val="164"/>
                                    <w:spacing w:before="67"/>
                                    <w:ind w:left="143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  <w:t>Introduction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14:paraId="70D2F61E">
                                  <w:pPr>
                                    <w:pStyle w:val="164"/>
                                    <w:spacing w:before="69"/>
                                    <w:ind w:left="6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14:paraId="6E38DFCF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007" w:hRule="atLeast"/>
                              </w:trPr>
                              <w:tc>
                                <w:tcPr>
                                  <w:tcW w:w="6426" w:type="dxa"/>
                                </w:tcPr>
                                <w:p w14:paraId="1B71D058">
                                  <w:pPr>
                                    <w:pStyle w:val="164"/>
                                    <w:spacing w:before="67"/>
                                    <w:ind w:left="143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  <w:t>System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  <w:t>Requirements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14:paraId="36F4FBA9">
                                  <w:pPr>
                                    <w:pStyle w:val="164"/>
                                    <w:spacing w:before="69"/>
                                    <w:ind w:left="6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14:paraId="605D51EC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988" w:hRule="atLeast"/>
                              </w:trPr>
                              <w:tc>
                                <w:tcPr>
                                  <w:tcW w:w="6426" w:type="dxa"/>
                                </w:tcPr>
                                <w:p w14:paraId="09B14A59">
                                  <w:pPr>
                                    <w:pStyle w:val="164"/>
                                    <w:spacing w:before="65"/>
                                    <w:ind w:left="143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  <w:t>Design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  <w:t>And Architecture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14:paraId="7F7E20D6">
                                  <w:pPr>
                                    <w:pStyle w:val="164"/>
                                    <w:spacing w:before="65"/>
                                    <w:ind w:left="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  <w:r>
                                    <w:rPr>
                                      <w:sz w:val="24"/>
                                    </w:rPr>
                                    <w:t>-2</w:t>
                                  </w:r>
                                </w:p>
                              </w:tc>
                            </w:tr>
                            <w:tr w14:paraId="186F0282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986" w:hRule="atLeast"/>
                              </w:trPr>
                              <w:tc>
                                <w:tcPr>
                                  <w:tcW w:w="6426" w:type="dxa"/>
                                </w:tcPr>
                                <w:p w14:paraId="014C5B86">
                                  <w:pPr>
                                    <w:pStyle w:val="164"/>
                                    <w:spacing w:before="65"/>
                                    <w:ind w:left="134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  <w:t>Implementation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14:paraId="16D9945D">
                                  <w:pPr>
                                    <w:pStyle w:val="164"/>
                                    <w:spacing w:before="67"/>
                                    <w:ind w:left="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2-3</w:t>
                                  </w:r>
                                </w:p>
                              </w:tc>
                            </w:tr>
                            <w:tr w14:paraId="17ADBD69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42" w:hRule="atLeast"/>
                              </w:trPr>
                              <w:tc>
                                <w:tcPr>
                                  <w:tcW w:w="6426" w:type="dxa"/>
                                </w:tcPr>
                                <w:p w14:paraId="35B1AF86">
                                  <w:pPr>
                                    <w:pStyle w:val="164"/>
                                    <w:spacing w:before="69"/>
                                    <w:ind w:left="131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  <w:t>Output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14:paraId="2653E34D">
                                  <w:pPr>
                                    <w:pStyle w:val="164"/>
                                    <w:spacing w:before="69"/>
                                    <w:ind w:left="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14:paraId="3FFD6880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988" w:hRule="atLeast"/>
                              </w:trPr>
                              <w:tc>
                                <w:tcPr>
                                  <w:tcW w:w="6426" w:type="dxa"/>
                                </w:tcPr>
                                <w:p w14:paraId="50C2DE7F">
                                  <w:pPr>
                                    <w:pStyle w:val="164"/>
                                    <w:spacing w:before="67"/>
                                    <w:ind w:left="143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  <w:t>Features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  <w:t>Online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  <w:t>Voting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14:paraId="1B9F4718">
                                  <w:pPr>
                                    <w:pStyle w:val="164"/>
                                    <w:spacing w:before="69"/>
                                    <w:ind w:left="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4-5</w:t>
                                  </w:r>
                                </w:p>
                              </w:tc>
                            </w:tr>
                            <w:tr w14:paraId="363A6882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868" w:hRule="atLeast"/>
                              </w:trPr>
                              <w:tc>
                                <w:tcPr>
                                  <w:tcW w:w="6426" w:type="dxa"/>
                                </w:tcPr>
                                <w:p w14:paraId="28CEB4A7">
                                  <w:pPr>
                                    <w:pStyle w:val="164"/>
                                    <w:spacing w:before="68"/>
                                    <w:ind w:left="143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  <w:t>Security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  <w:t>Measures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14:paraId="74833BF0">
                                  <w:pPr>
                                    <w:pStyle w:val="164"/>
                                    <w:spacing w:before="70"/>
                                    <w:ind w:left="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14:paraId="63832BBB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868" w:hRule="atLeast"/>
                              </w:trPr>
                              <w:tc>
                                <w:tcPr>
                                  <w:tcW w:w="6426" w:type="dxa"/>
                                </w:tcPr>
                                <w:p w14:paraId="50D5E475">
                                  <w:pPr>
                                    <w:pStyle w:val="164"/>
                                    <w:spacing w:before="67"/>
                                    <w:ind w:left="143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  <w:t>Testing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  <w:t>Evaluation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14:paraId="4A5D0E3F">
                                  <w:pPr>
                                    <w:pStyle w:val="164"/>
                                    <w:spacing w:before="69"/>
                                    <w:ind w:left="1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5-6</w:t>
                                  </w:r>
                                </w:p>
                              </w:tc>
                            </w:tr>
                            <w:tr w14:paraId="73C3946E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37" w:hRule="atLeast"/>
                              </w:trPr>
                              <w:tc>
                                <w:tcPr>
                                  <w:tcW w:w="6426" w:type="dxa"/>
                                </w:tcPr>
                                <w:p w14:paraId="5A802CCF">
                                  <w:pPr>
                                    <w:pStyle w:val="164"/>
                                    <w:spacing w:before="67"/>
                                    <w:ind w:left="143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  <w:t>Conclusions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14:paraId="70539825">
                                  <w:pPr>
                                    <w:pStyle w:val="164"/>
                                    <w:spacing w:before="69"/>
                                    <w:ind w:left="1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6-7</w:t>
                                  </w:r>
                                </w:p>
                              </w:tc>
                            </w:tr>
                            <w:tr w14:paraId="61CFFC87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41" w:hRule="atLeast"/>
                              </w:trPr>
                              <w:tc>
                                <w:tcPr>
                                  <w:tcW w:w="6426" w:type="dxa"/>
                                </w:tcPr>
                                <w:p w14:paraId="4AF7E977">
                                  <w:pPr>
                                    <w:pStyle w:val="164"/>
                                    <w:spacing w:before="65"/>
                                    <w:ind w:left="143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  <w:t>References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</w:tcPr>
                                <w:p w14:paraId="5072E582">
                                  <w:pPr>
                                    <w:pStyle w:val="164"/>
                                    <w:spacing w:before="67"/>
                                    <w:ind w:left="1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7-8</w:t>
                                  </w:r>
                                </w:p>
                              </w:tc>
                            </w:tr>
                          </w:tbl>
                          <w:p w14:paraId="33ED1F9D">
                            <w:pPr>
                              <w:pStyle w:val="13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8pt;margin-top:140.15pt;height:414.9pt;width:396.45pt;mso-position-horizontal-relative:page;mso-position-vertical-relative:page;z-index:251660288;mso-width-relative:page;mso-height-relative:page;" filled="f" stroked="f" coordsize="21600,21600" o:gfxdata="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D7j/b&#10;2gAAAA0BAAAPAAAAAAAAAAEAIAAAACIAAABkcnMvZG93bnJldi54bWxQSwECFAAUAAAACACHTuJA&#10;cdcI6q0BAAByAwAADgAAAAAAAAABACAAAAAp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2"/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6426"/>
                        <w:gridCol w:w="1489"/>
                      </w:tblGrid>
                      <w:tr w14:paraId="5B393A2F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757" w:hRule="atLeast"/>
                        </w:trPr>
                        <w:tc>
                          <w:tcPr>
                            <w:tcW w:w="6426" w:type="dxa"/>
                          </w:tcPr>
                          <w:p w14:paraId="4BC451B8">
                            <w:pPr>
                              <w:pStyle w:val="164"/>
                              <w:spacing w:before="67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Introduction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14:paraId="70D2F61E">
                            <w:pPr>
                              <w:pStyle w:val="164"/>
                              <w:spacing w:before="69"/>
                              <w:ind w:left="66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14:paraId="6E38DFCF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007" w:hRule="atLeast"/>
                        </w:trPr>
                        <w:tc>
                          <w:tcPr>
                            <w:tcW w:w="6426" w:type="dxa"/>
                          </w:tcPr>
                          <w:p w14:paraId="1B71D058">
                            <w:pPr>
                              <w:pStyle w:val="164"/>
                              <w:spacing w:before="67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System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Requirements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14:paraId="36F4FBA9">
                            <w:pPr>
                              <w:pStyle w:val="164"/>
                              <w:spacing w:before="69"/>
                              <w:ind w:left="66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14:paraId="605D51EC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988" w:hRule="atLeast"/>
                        </w:trPr>
                        <w:tc>
                          <w:tcPr>
                            <w:tcW w:w="6426" w:type="dxa"/>
                          </w:tcPr>
                          <w:p w14:paraId="09B14A59">
                            <w:pPr>
                              <w:pStyle w:val="164"/>
                              <w:spacing w:before="65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Design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And Architecture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14:paraId="7F7E20D6">
                            <w:pPr>
                              <w:pStyle w:val="164"/>
                              <w:spacing w:before="65"/>
                              <w:ind w:left="7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>-2</w:t>
                            </w:r>
                          </w:p>
                        </w:tc>
                      </w:tr>
                      <w:tr w14:paraId="186F0282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986" w:hRule="atLeast"/>
                        </w:trPr>
                        <w:tc>
                          <w:tcPr>
                            <w:tcW w:w="6426" w:type="dxa"/>
                          </w:tcPr>
                          <w:p w14:paraId="014C5B86">
                            <w:pPr>
                              <w:pStyle w:val="164"/>
                              <w:spacing w:before="65"/>
                              <w:ind w:left="13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Implementation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14:paraId="16D9945D">
                            <w:pPr>
                              <w:pStyle w:val="164"/>
                              <w:spacing w:before="67"/>
                              <w:ind w:left="7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2-3</w:t>
                            </w:r>
                          </w:p>
                        </w:tc>
                      </w:tr>
                      <w:tr w14:paraId="17ADBD69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42" w:hRule="atLeast"/>
                        </w:trPr>
                        <w:tc>
                          <w:tcPr>
                            <w:tcW w:w="6426" w:type="dxa"/>
                          </w:tcPr>
                          <w:p w14:paraId="35B1AF86">
                            <w:pPr>
                              <w:pStyle w:val="164"/>
                              <w:spacing w:before="69"/>
                              <w:ind w:left="131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Output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14:paraId="2653E34D">
                            <w:pPr>
                              <w:pStyle w:val="164"/>
                              <w:spacing w:before="69"/>
                              <w:ind w:left="71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4</w:t>
                            </w:r>
                          </w:p>
                        </w:tc>
                      </w:tr>
                      <w:tr w14:paraId="3FFD6880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988" w:hRule="atLeast"/>
                        </w:trPr>
                        <w:tc>
                          <w:tcPr>
                            <w:tcW w:w="6426" w:type="dxa"/>
                          </w:tcPr>
                          <w:p w14:paraId="50C2DE7F">
                            <w:pPr>
                              <w:pStyle w:val="164"/>
                              <w:spacing w:before="67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Features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Voting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14:paraId="1B9F4718">
                            <w:pPr>
                              <w:pStyle w:val="164"/>
                              <w:spacing w:before="69"/>
                              <w:ind w:left="7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4-5</w:t>
                            </w:r>
                          </w:p>
                        </w:tc>
                      </w:tr>
                      <w:tr w14:paraId="363A6882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868" w:hRule="atLeast"/>
                        </w:trPr>
                        <w:tc>
                          <w:tcPr>
                            <w:tcW w:w="6426" w:type="dxa"/>
                          </w:tcPr>
                          <w:p w14:paraId="28CEB4A7">
                            <w:pPr>
                              <w:pStyle w:val="164"/>
                              <w:spacing w:before="68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Security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Measures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14:paraId="74833BF0">
                            <w:pPr>
                              <w:pStyle w:val="164"/>
                              <w:spacing w:before="70"/>
                              <w:ind w:left="71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5</w:t>
                            </w:r>
                          </w:p>
                        </w:tc>
                      </w:tr>
                      <w:tr w14:paraId="63832BBB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868" w:hRule="atLeast"/>
                        </w:trPr>
                        <w:tc>
                          <w:tcPr>
                            <w:tcW w:w="6426" w:type="dxa"/>
                          </w:tcPr>
                          <w:p w14:paraId="50D5E475">
                            <w:pPr>
                              <w:pStyle w:val="164"/>
                              <w:spacing w:before="67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Testing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Evaluation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14:paraId="4A5D0E3F">
                            <w:pPr>
                              <w:pStyle w:val="164"/>
                              <w:spacing w:before="69"/>
                              <w:ind w:left="11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5-6</w:t>
                            </w:r>
                          </w:p>
                        </w:tc>
                      </w:tr>
                      <w:tr w14:paraId="73C3946E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37" w:hRule="atLeast"/>
                        </w:trPr>
                        <w:tc>
                          <w:tcPr>
                            <w:tcW w:w="6426" w:type="dxa"/>
                          </w:tcPr>
                          <w:p w14:paraId="5A802CCF">
                            <w:pPr>
                              <w:pStyle w:val="164"/>
                              <w:spacing w:before="67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Conclusions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14:paraId="70539825">
                            <w:pPr>
                              <w:pStyle w:val="164"/>
                              <w:spacing w:before="69"/>
                              <w:ind w:left="11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6-7</w:t>
                            </w:r>
                          </w:p>
                        </w:tc>
                      </w:tr>
                      <w:tr w14:paraId="61CFFC87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41" w:hRule="atLeast"/>
                        </w:trPr>
                        <w:tc>
                          <w:tcPr>
                            <w:tcW w:w="6426" w:type="dxa"/>
                          </w:tcPr>
                          <w:p w14:paraId="4AF7E977">
                            <w:pPr>
                              <w:pStyle w:val="164"/>
                              <w:spacing w:before="65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References</w:t>
                            </w:r>
                          </w:p>
                        </w:tc>
                        <w:tc>
                          <w:tcPr>
                            <w:tcW w:w="1489" w:type="dxa"/>
                          </w:tcPr>
                          <w:p w14:paraId="5072E582">
                            <w:pPr>
                              <w:pStyle w:val="164"/>
                              <w:spacing w:before="67"/>
                              <w:ind w:left="11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7-8</w:t>
                            </w:r>
                          </w:p>
                        </w:tc>
                      </w:tr>
                    </w:tbl>
                    <w:p w14:paraId="33ED1F9D">
                      <w:pPr>
                        <w:pStyle w:val="13"/>
                      </w:pPr>
                    </w:p>
                  </w:txbxContent>
                </v:textbox>
              </v:shape>
            </w:pict>
          </mc:Fallback>
        </mc:AlternateContent>
      </w:r>
    </w:p>
    <w:p w14:paraId="4C750360">
      <w:pPr>
        <w:spacing w:after="0"/>
        <w:rPr>
          <w:sz w:val="2"/>
          <w:szCs w:val="2"/>
        </w:rPr>
        <w:sectPr>
          <w:pgSz w:w="12240" w:h="15840"/>
          <w:pgMar w:top="460" w:right="780" w:bottom="280" w:left="860" w:header="720" w:footer="720" w:gutter="0"/>
          <w:cols w:space="720" w:num="1"/>
        </w:sectPr>
      </w:pPr>
    </w:p>
    <w:p w14:paraId="7F2A5839">
      <w:pPr>
        <w:pStyle w:val="2"/>
        <w:numPr>
          <w:ilvl w:val="0"/>
          <w:numId w:val="7"/>
        </w:numPr>
        <w:tabs>
          <w:tab w:val="left" w:pos="994"/>
        </w:tabs>
        <w:spacing w:before="77" w:after="0" w:line="240" w:lineRule="auto"/>
        <w:ind w:left="993" w:right="0" w:hanging="313"/>
        <w:jc w:val="left"/>
      </w:pPr>
      <w:r>
        <w:t>Introduction</w:t>
      </w:r>
    </w:p>
    <w:p w14:paraId="0241397A">
      <w:pPr>
        <w:pStyle w:val="3"/>
        <w:numPr>
          <w:ilvl w:val="1"/>
          <w:numId w:val="7"/>
        </w:numPr>
        <w:tabs>
          <w:tab w:val="left" w:pos="1070"/>
        </w:tabs>
        <w:spacing w:before="33" w:after="0" w:line="240" w:lineRule="auto"/>
        <w:ind w:left="1069" w:right="0" w:hanging="404"/>
        <w:jc w:val="left"/>
      </w:pPr>
      <w:r>
        <w:t>Background</w:t>
      </w:r>
    </w:p>
    <w:p w14:paraId="1F131550">
      <w:pPr>
        <w:pStyle w:val="13"/>
        <w:spacing w:before="7"/>
        <w:rPr>
          <w:rFonts w:ascii="Arial"/>
          <w:b/>
          <w:sz w:val="25"/>
        </w:rPr>
      </w:pPr>
    </w:p>
    <w:p w14:paraId="373708F3">
      <w:pPr>
        <w:pStyle w:val="13"/>
        <w:spacing w:before="1" w:line="249" w:lineRule="auto"/>
        <w:ind w:left="325" w:right="255" w:hanging="10"/>
      </w:pPr>
      <w:r>
        <w:t>The</w:t>
      </w:r>
      <w:r>
        <w:rPr>
          <w:spacing w:val="-2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Voting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to streamline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voting</w:t>
      </w:r>
      <w:r>
        <w:rPr>
          <w:spacing w:val="-4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registered</w:t>
      </w:r>
      <w:r>
        <w:rPr>
          <w:spacing w:val="-64"/>
        </w:rPr>
        <w:t xml:space="preserve"> </w:t>
      </w:r>
      <w:r>
        <w:t>voters to cast their votes electronically. This system eliminates the need for physical voting</w:t>
      </w:r>
      <w:r>
        <w:rPr>
          <w:spacing w:val="1"/>
        </w:rPr>
        <w:t xml:space="preserve"> </w:t>
      </w:r>
      <w:r>
        <w:t>booths, ensuring a more accessible and efficient voting experience. It leverages a user-</w:t>
      </w:r>
      <w:r>
        <w:rPr>
          <w:spacing w:val="1"/>
        </w:rPr>
        <w:t xml:space="preserve"> </w:t>
      </w:r>
      <w:r>
        <w:t>friendly graphical interface built with Python's Tkinter library and employs SQLite for backend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storage.</w:t>
      </w:r>
    </w:p>
    <w:p w14:paraId="302B1301">
      <w:pPr>
        <w:pStyle w:val="13"/>
        <w:spacing w:before="8"/>
        <w:rPr>
          <w:sz w:val="22"/>
        </w:rPr>
      </w:pPr>
    </w:p>
    <w:p w14:paraId="56F579F8">
      <w:pPr>
        <w:pStyle w:val="3"/>
        <w:numPr>
          <w:ilvl w:val="1"/>
          <w:numId w:val="7"/>
        </w:numPr>
        <w:tabs>
          <w:tab w:val="left" w:pos="1070"/>
        </w:tabs>
        <w:spacing w:before="0" w:after="0" w:line="240" w:lineRule="auto"/>
        <w:ind w:left="1069" w:right="0" w:hanging="404"/>
        <w:jc w:val="left"/>
      </w:pPr>
      <w:r>
        <w:t>Objectives</w:t>
      </w:r>
    </w:p>
    <w:p w14:paraId="1ECC8996">
      <w:pPr>
        <w:pStyle w:val="13"/>
        <w:spacing w:before="8"/>
        <w:rPr>
          <w:rFonts w:ascii="Arial"/>
          <w:b/>
          <w:sz w:val="25"/>
        </w:rPr>
      </w:pPr>
    </w:p>
    <w:p w14:paraId="1B3EF874">
      <w:pPr>
        <w:pStyle w:val="143"/>
        <w:numPr>
          <w:ilvl w:val="0"/>
          <w:numId w:val="8"/>
        </w:numPr>
        <w:tabs>
          <w:tab w:val="left" w:pos="1041"/>
          <w:tab w:val="left" w:pos="1042"/>
        </w:tabs>
        <w:spacing w:before="0" w:after="0" w:line="247" w:lineRule="auto"/>
        <w:ind w:left="1041" w:right="1437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create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an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efficient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platform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for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registering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voters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managing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candidate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information.</w:t>
      </w:r>
    </w:p>
    <w:p w14:paraId="22C9268B">
      <w:pPr>
        <w:pStyle w:val="143"/>
        <w:numPr>
          <w:ilvl w:val="0"/>
          <w:numId w:val="8"/>
        </w:numPr>
        <w:tabs>
          <w:tab w:val="left" w:pos="1041"/>
          <w:tab w:val="left" w:pos="1042"/>
        </w:tabs>
        <w:spacing w:before="6" w:after="0" w:line="240" w:lineRule="auto"/>
        <w:ind w:left="104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provide a secure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environment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for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casting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votes.</w:t>
      </w:r>
    </w:p>
    <w:p w14:paraId="01B6BB6B">
      <w:pPr>
        <w:pStyle w:val="143"/>
        <w:numPr>
          <w:ilvl w:val="0"/>
          <w:numId w:val="8"/>
        </w:numPr>
        <w:tabs>
          <w:tab w:val="left" w:pos="1041"/>
          <w:tab w:val="left" w:pos="1042"/>
        </w:tabs>
        <w:spacing w:before="19" w:after="0" w:line="240" w:lineRule="auto"/>
        <w:ind w:left="104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display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voting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results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manage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voter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data efficiently.</w:t>
      </w:r>
    </w:p>
    <w:p w14:paraId="3C6D8BF0">
      <w:pPr>
        <w:pStyle w:val="13"/>
        <w:spacing w:before="2"/>
      </w:pPr>
    </w:p>
    <w:p w14:paraId="3ADF12EB">
      <w:pPr>
        <w:pStyle w:val="3"/>
        <w:numPr>
          <w:ilvl w:val="1"/>
          <w:numId w:val="7"/>
        </w:numPr>
        <w:tabs>
          <w:tab w:val="left" w:pos="1070"/>
        </w:tabs>
        <w:spacing w:before="0" w:after="0" w:line="240" w:lineRule="auto"/>
        <w:ind w:left="1069" w:right="0" w:hanging="404"/>
        <w:jc w:val="left"/>
      </w:pPr>
      <w:r>
        <w:t>Scope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</w:p>
    <w:p w14:paraId="54879901">
      <w:pPr>
        <w:pStyle w:val="13"/>
        <w:spacing w:before="8"/>
        <w:rPr>
          <w:rFonts w:ascii="Arial"/>
          <w:b/>
          <w:sz w:val="25"/>
        </w:rPr>
      </w:pPr>
    </w:p>
    <w:p w14:paraId="16E28131">
      <w:pPr>
        <w:pStyle w:val="13"/>
        <w:spacing w:line="247" w:lineRule="auto"/>
        <w:ind w:left="325" w:right="255" w:hanging="10"/>
      </w:pP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encompasses</w:t>
      </w:r>
      <w:r>
        <w:rPr>
          <w:spacing w:val="-3"/>
        </w:rPr>
        <w:t xml:space="preserve"> </w:t>
      </w:r>
      <w:r>
        <w:t>voter</w:t>
      </w:r>
      <w:r>
        <w:rPr>
          <w:spacing w:val="-3"/>
        </w:rPr>
        <w:t xml:space="preserve"> </w:t>
      </w:r>
      <w:r>
        <w:t>registration,</w:t>
      </w:r>
      <w:r>
        <w:rPr>
          <w:spacing w:val="-5"/>
        </w:rPr>
        <w:t xml:space="preserve"> </w:t>
      </w:r>
      <w:r>
        <w:t>candidate</w:t>
      </w:r>
      <w:r>
        <w:rPr>
          <w:spacing w:val="-4"/>
        </w:rPr>
        <w:t xml:space="preserve"> </w:t>
      </w:r>
      <w:r>
        <w:t>management,</w:t>
      </w:r>
      <w:r>
        <w:rPr>
          <w:spacing w:val="-3"/>
        </w:rPr>
        <w:t xml:space="preserve"> </w:t>
      </w:r>
      <w:r>
        <w:t>voting,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results</w:t>
      </w:r>
      <w:r>
        <w:rPr>
          <w:spacing w:val="-64"/>
        </w:rPr>
        <w:t xml:space="preserve"> </w:t>
      </w:r>
      <w:r>
        <w:t>display,</w:t>
      </w:r>
      <w:r>
        <w:rPr>
          <w:spacing w:val="-1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 basic</w:t>
      </w:r>
      <w:r>
        <w:rPr>
          <w:spacing w:val="-1"/>
        </w:rPr>
        <w:t xml:space="preserve"> </w:t>
      </w:r>
      <w:r>
        <w:t>administrative</w:t>
      </w:r>
      <w:r>
        <w:rPr>
          <w:spacing w:val="-1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voter data.</w:t>
      </w:r>
    </w:p>
    <w:p w14:paraId="2E78E412">
      <w:pPr>
        <w:pStyle w:val="13"/>
        <w:spacing w:before="5"/>
        <w:rPr>
          <w:sz w:val="26"/>
        </w:rPr>
      </w:pPr>
    </w:p>
    <w:p w14:paraId="37EFD5D4">
      <w:pPr>
        <w:pStyle w:val="2"/>
        <w:numPr>
          <w:ilvl w:val="0"/>
          <w:numId w:val="7"/>
        </w:numPr>
        <w:tabs>
          <w:tab w:val="left" w:pos="621"/>
        </w:tabs>
        <w:spacing w:before="0" w:after="0" w:line="240" w:lineRule="auto"/>
        <w:ind w:left="620" w:right="0" w:hanging="315"/>
        <w:jc w:val="left"/>
      </w:pPr>
      <w:r>
        <w:t>System</w:t>
      </w:r>
      <w:r>
        <w:rPr>
          <w:spacing w:val="-5"/>
        </w:rPr>
        <w:t xml:space="preserve"> </w:t>
      </w:r>
      <w:r>
        <w:t>Requirements</w:t>
      </w:r>
    </w:p>
    <w:p w14:paraId="56EA5438">
      <w:pPr>
        <w:pStyle w:val="3"/>
        <w:numPr>
          <w:ilvl w:val="1"/>
          <w:numId w:val="7"/>
        </w:numPr>
        <w:tabs>
          <w:tab w:val="left" w:pos="1070"/>
        </w:tabs>
        <w:spacing w:before="30" w:after="0" w:line="240" w:lineRule="auto"/>
        <w:ind w:left="1069" w:right="0" w:hanging="404"/>
        <w:jc w:val="left"/>
      </w:pPr>
      <w:r>
        <w:t>Hardware</w:t>
      </w:r>
      <w:r>
        <w:rPr>
          <w:spacing w:val="-5"/>
        </w:rPr>
        <w:t xml:space="preserve"> </w:t>
      </w:r>
      <w:r>
        <w:t>Requirements</w:t>
      </w:r>
    </w:p>
    <w:p w14:paraId="00C34DC7">
      <w:pPr>
        <w:pStyle w:val="13"/>
        <w:spacing w:before="8"/>
        <w:rPr>
          <w:rFonts w:ascii="Arial"/>
          <w:b/>
          <w:sz w:val="25"/>
        </w:rPr>
      </w:pPr>
    </w:p>
    <w:p w14:paraId="07D7068C">
      <w:pPr>
        <w:pStyle w:val="143"/>
        <w:numPr>
          <w:ilvl w:val="0"/>
          <w:numId w:val="8"/>
        </w:numPr>
        <w:tabs>
          <w:tab w:val="left" w:pos="1041"/>
          <w:tab w:val="left" w:pos="1042"/>
        </w:tabs>
        <w:spacing w:before="0" w:after="0" w:line="240" w:lineRule="auto"/>
        <w:ind w:left="104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Minimum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4 GB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RAM</w:t>
      </w:r>
    </w:p>
    <w:p w14:paraId="21DD6674">
      <w:pPr>
        <w:pStyle w:val="143"/>
        <w:numPr>
          <w:ilvl w:val="0"/>
          <w:numId w:val="8"/>
        </w:numPr>
        <w:tabs>
          <w:tab w:val="left" w:pos="1041"/>
          <w:tab w:val="left" w:pos="1042"/>
        </w:tabs>
        <w:spacing w:before="21" w:after="0" w:line="240" w:lineRule="auto"/>
        <w:ind w:left="104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1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GHz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or faster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processor</w:t>
      </w:r>
    </w:p>
    <w:p w14:paraId="6B3776CD">
      <w:pPr>
        <w:pStyle w:val="143"/>
        <w:numPr>
          <w:ilvl w:val="0"/>
          <w:numId w:val="8"/>
        </w:numPr>
        <w:tabs>
          <w:tab w:val="left" w:pos="1041"/>
          <w:tab w:val="left" w:pos="1042"/>
        </w:tabs>
        <w:spacing w:before="22" w:after="0" w:line="240" w:lineRule="auto"/>
        <w:ind w:left="104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100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MB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available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hard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disk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space</w:t>
      </w:r>
    </w:p>
    <w:p w14:paraId="61374F46">
      <w:pPr>
        <w:pStyle w:val="13"/>
      </w:pPr>
    </w:p>
    <w:p w14:paraId="3CA55863">
      <w:pPr>
        <w:pStyle w:val="3"/>
        <w:numPr>
          <w:ilvl w:val="1"/>
          <w:numId w:val="7"/>
        </w:numPr>
        <w:tabs>
          <w:tab w:val="left" w:pos="1070"/>
        </w:tabs>
        <w:spacing w:before="0" w:after="0" w:line="240" w:lineRule="auto"/>
        <w:ind w:left="1069" w:right="0" w:hanging="404"/>
        <w:jc w:val="left"/>
      </w:pPr>
      <w:r>
        <w:t>Software</w:t>
      </w:r>
      <w:r>
        <w:rPr>
          <w:spacing w:val="-6"/>
        </w:rPr>
        <w:t xml:space="preserve"> </w:t>
      </w:r>
      <w:r>
        <w:t>Requirements</w:t>
      </w:r>
    </w:p>
    <w:p w14:paraId="3BAEC222">
      <w:pPr>
        <w:pStyle w:val="13"/>
        <w:spacing w:before="8"/>
        <w:rPr>
          <w:rFonts w:ascii="Arial"/>
          <w:b/>
          <w:sz w:val="25"/>
        </w:rPr>
      </w:pPr>
    </w:p>
    <w:p w14:paraId="73C4DB4A">
      <w:pPr>
        <w:pStyle w:val="143"/>
        <w:numPr>
          <w:ilvl w:val="0"/>
          <w:numId w:val="8"/>
        </w:numPr>
        <w:tabs>
          <w:tab w:val="left" w:pos="1041"/>
          <w:tab w:val="left" w:pos="1042"/>
        </w:tabs>
        <w:spacing w:before="0" w:after="0" w:line="240" w:lineRule="auto"/>
        <w:ind w:left="104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Python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3.x</w:t>
      </w:r>
    </w:p>
    <w:p w14:paraId="704CF267">
      <w:pPr>
        <w:pStyle w:val="143"/>
        <w:numPr>
          <w:ilvl w:val="0"/>
          <w:numId w:val="8"/>
        </w:numPr>
        <w:tabs>
          <w:tab w:val="left" w:pos="1041"/>
          <w:tab w:val="left" w:pos="1042"/>
        </w:tabs>
        <w:spacing w:before="22" w:after="0" w:line="240" w:lineRule="auto"/>
        <w:ind w:left="104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Tkinter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library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(comes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pre-installed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with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Python)</w:t>
      </w:r>
    </w:p>
    <w:p w14:paraId="08C6CE93">
      <w:pPr>
        <w:pStyle w:val="143"/>
        <w:numPr>
          <w:ilvl w:val="0"/>
          <w:numId w:val="8"/>
        </w:numPr>
        <w:tabs>
          <w:tab w:val="left" w:pos="1041"/>
          <w:tab w:val="left" w:pos="1042"/>
        </w:tabs>
        <w:spacing w:before="21" w:after="0" w:line="240" w:lineRule="auto"/>
        <w:ind w:left="104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SQLite3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(comes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pre-installed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with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Python)</w:t>
      </w:r>
    </w:p>
    <w:p w14:paraId="20A8E098">
      <w:pPr>
        <w:pStyle w:val="13"/>
        <w:spacing w:before="7"/>
        <w:rPr>
          <w:sz w:val="26"/>
        </w:rPr>
      </w:pPr>
    </w:p>
    <w:p w14:paraId="4109D5B7">
      <w:pPr>
        <w:pStyle w:val="2"/>
        <w:numPr>
          <w:ilvl w:val="0"/>
          <w:numId w:val="7"/>
        </w:numPr>
        <w:tabs>
          <w:tab w:val="left" w:pos="621"/>
        </w:tabs>
        <w:spacing w:before="0" w:after="0" w:line="240" w:lineRule="auto"/>
        <w:ind w:left="620" w:right="0" w:hanging="315"/>
        <w:jc w:val="left"/>
      </w:pP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Architecture</w:t>
      </w:r>
    </w:p>
    <w:p w14:paraId="7E749D5F">
      <w:pPr>
        <w:pStyle w:val="3"/>
        <w:numPr>
          <w:ilvl w:val="1"/>
          <w:numId w:val="7"/>
        </w:numPr>
        <w:tabs>
          <w:tab w:val="left" w:pos="1070"/>
        </w:tabs>
        <w:spacing w:before="33" w:after="0" w:line="240" w:lineRule="auto"/>
        <w:ind w:left="1069" w:right="0" w:hanging="404"/>
        <w:jc w:val="left"/>
      </w:pP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Architecture</w:t>
      </w:r>
    </w:p>
    <w:p w14:paraId="4DC8036B">
      <w:pPr>
        <w:pStyle w:val="13"/>
        <w:spacing w:before="7"/>
        <w:rPr>
          <w:rFonts w:ascii="Arial"/>
          <w:b/>
          <w:sz w:val="25"/>
        </w:rPr>
      </w:pPr>
    </w:p>
    <w:p w14:paraId="2A365D02">
      <w:pPr>
        <w:pStyle w:val="13"/>
        <w:spacing w:before="1" w:line="249" w:lineRule="auto"/>
        <w:ind w:left="325" w:right="255" w:hanging="10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follows</w:t>
      </w:r>
      <w:r>
        <w:rPr>
          <w:spacing w:val="-2"/>
        </w:rPr>
        <w:t xml:space="preserve"> </w:t>
      </w:r>
      <w:r>
        <w:t>a client-server</w:t>
      </w:r>
      <w:r>
        <w:rPr>
          <w:spacing w:val="-2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Tkinter,</w:t>
      </w:r>
      <w:r>
        <w:rPr>
          <w:spacing w:val="-6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 is</w:t>
      </w:r>
      <w:r>
        <w:rPr>
          <w:spacing w:val="-1"/>
        </w:rPr>
        <w:t xml:space="preserve"> </w:t>
      </w:r>
      <w:r>
        <w:t>SQLite, which handles</w:t>
      </w:r>
      <w:r>
        <w:rPr>
          <w:spacing w:val="-3"/>
        </w:rPr>
        <w:t xml:space="preserve"> </w:t>
      </w:r>
      <w:r>
        <w:t>database operations.</w:t>
      </w:r>
    </w:p>
    <w:p w14:paraId="0817B7C4">
      <w:pPr>
        <w:pStyle w:val="13"/>
        <w:spacing w:before="1"/>
        <w:rPr>
          <w:sz w:val="23"/>
        </w:rPr>
      </w:pPr>
    </w:p>
    <w:p w14:paraId="2E833447">
      <w:pPr>
        <w:pStyle w:val="3"/>
        <w:numPr>
          <w:ilvl w:val="1"/>
          <w:numId w:val="7"/>
        </w:numPr>
        <w:tabs>
          <w:tab w:val="left" w:pos="1070"/>
        </w:tabs>
        <w:spacing w:before="0" w:after="0" w:line="240" w:lineRule="auto"/>
        <w:ind w:left="1069" w:right="0" w:hanging="404"/>
        <w:jc w:val="left"/>
      </w:pPr>
      <w:r>
        <w:t>Database</w:t>
      </w:r>
      <w:r>
        <w:rPr>
          <w:spacing w:val="-4"/>
        </w:rPr>
        <w:t xml:space="preserve"> </w:t>
      </w:r>
      <w:r>
        <w:t>Design</w:t>
      </w:r>
    </w:p>
    <w:p w14:paraId="2107F720">
      <w:pPr>
        <w:pStyle w:val="13"/>
        <w:spacing w:before="8"/>
        <w:rPr>
          <w:rFonts w:ascii="Arial"/>
          <w:b/>
          <w:sz w:val="25"/>
        </w:rPr>
      </w:pPr>
    </w:p>
    <w:p w14:paraId="629F2A28">
      <w:pPr>
        <w:pStyle w:val="13"/>
        <w:ind w:left="315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utilizes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SQLite</w:t>
      </w:r>
      <w:r>
        <w:rPr>
          <w:spacing w:val="-4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tables:</w:t>
      </w:r>
    </w:p>
    <w:p w14:paraId="1976FD1E">
      <w:pPr>
        <w:pStyle w:val="13"/>
      </w:pPr>
    </w:p>
    <w:p w14:paraId="0F593CA1">
      <w:pPr>
        <w:pStyle w:val="143"/>
        <w:numPr>
          <w:ilvl w:val="0"/>
          <w:numId w:val="8"/>
        </w:numPr>
        <w:tabs>
          <w:tab w:val="left" w:pos="1041"/>
          <w:tab w:val="left" w:pos="1042"/>
        </w:tabs>
        <w:spacing w:before="0" w:after="0" w:line="240" w:lineRule="auto"/>
        <w:ind w:left="1041" w:right="0" w:hanging="361"/>
        <w:jc w:val="left"/>
        <w:rPr>
          <w:rFonts w:hint="default" w:ascii="Arial MT" w:hAnsi="Arial MT"/>
          <w:sz w:val="24"/>
          <w:lang w:val="en-US"/>
        </w:rPr>
      </w:pPr>
      <w:r>
        <w:rPr>
          <w:b/>
          <w:sz w:val="24"/>
        </w:rPr>
        <w:t>Voters</w:t>
      </w:r>
      <w:r>
        <w:rPr>
          <w:rFonts w:ascii="Arial MT" w:hAnsi="Arial MT"/>
          <w:sz w:val="24"/>
        </w:rPr>
        <w:t>: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Stores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voter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information</w:t>
      </w:r>
      <w:r>
        <w:rPr>
          <w:rFonts w:hint="default" w:ascii="Arial MT" w:hAnsi="Arial MT"/>
          <w:sz w:val="24"/>
          <w:lang w:val="en-US"/>
        </w:rPr>
        <w:t>.</w:t>
      </w:r>
    </w:p>
    <w:p w14:paraId="4A73AB89">
      <w:pPr>
        <w:pStyle w:val="143"/>
        <w:numPr>
          <w:numId w:val="0"/>
        </w:numPr>
        <w:tabs>
          <w:tab w:val="left" w:pos="1041"/>
          <w:tab w:val="left" w:pos="1042"/>
        </w:tabs>
        <w:spacing w:before="0" w:after="0" w:line="240" w:lineRule="auto"/>
        <w:ind w:right="0" w:rightChars="0"/>
        <w:contextualSpacing/>
        <w:jc w:val="left"/>
        <w:rPr>
          <w:rFonts w:hint="default" w:ascii="Arial MT" w:hAnsi="Arial MT"/>
          <w:sz w:val="24"/>
          <w:lang w:val="en-US"/>
        </w:rPr>
        <w:sectPr>
          <w:pgSz w:w="12240" w:h="15840"/>
          <w:pgMar w:top="1100" w:right="780" w:bottom="280" w:left="86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58B5792">
      <w:pPr>
        <w:pStyle w:val="143"/>
        <w:numPr>
          <w:numId w:val="0"/>
        </w:numPr>
        <w:tabs>
          <w:tab w:val="left" w:pos="1041"/>
          <w:tab w:val="left" w:pos="1042"/>
          <w:tab w:val="left" w:pos="5361"/>
        </w:tabs>
        <w:spacing w:before="79" w:after="0" w:line="249" w:lineRule="auto"/>
        <w:ind w:right="3154" w:rightChars="0"/>
        <w:jc w:val="left"/>
        <w:rPr>
          <w:rFonts w:ascii="Arial MT" w:hAnsi="Arial MT"/>
          <w:sz w:val="24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3825875</wp:posOffset>
            </wp:positionH>
            <wp:positionV relativeFrom="paragraph">
              <wp:posOffset>57150</wp:posOffset>
            </wp:positionV>
            <wp:extent cx="164465" cy="167640"/>
            <wp:effectExtent l="0" t="0" r="0" b="10795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Candidates</w:t>
      </w:r>
      <w:r>
        <w:rPr>
          <w:rFonts w:ascii="Arial MT" w:hAnsi="Arial MT"/>
          <w:sz w:val="24"/>
        </w:rPr>
        <w:t>: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Stores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candidate details.</w:t>
      </w:r>
      <w:r>
        <w:rPr>
          <w:rFonts w:ascii="Arial MT" w:hAnsi="Arial MT"/>
          <w:sz w:val="24"/>
        </w:rPr>
        <w:tab/>
      </w:r>
      <w:r>
        <w:rPr>
          <w:b/>
          <w:sz w:val="24"/>
        </w:rPr>
        <w:t>Votes</w:t>
      </w:r>
      <w:r>
        <w:rPr>
          <w:rFonts w:ascii="Arial MT" w:hAnsi="Arial MT"/>
          <w:sz w:val="24"/>
        </w:rPr>
        <w:t>: Records the</w:t>
      </w:r>
      <w:r>
        <w:rPr>
          <w:rFonts w:ascii="Arial MT" w:hAnsi="Arial MT"/>
          <w:spacing w:val="-63"/>
          <w:sz w:val="24"/>
        </w:rPr>
        <w:t xml:space="preserve"> </w:t>
      </w:r>
      <w:r>
        <w:rPr>
          <w:rFonts w:ascii="Arial MT" w:hAnsi="Arial MT"/>
          <w:sz w:val="24"/>
        </w:rPr>
        <w:t>votes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cast.</w:t>
      </w:r>
    </w:p>
    <w:p w14:paraId="1CA12B95">
      <w:pPr>
        <w:pStyle w:val="13"/>
        <w:rPr>
          <w:sz w:val="26"/>
        </w:rPr>
      </w:pPr>
    </w:p>
    <w:p w14:paraId="7BC1340D">
      <w:pPr>
        <w:pStyle w:val="13"/>
        <w:spacing w:before="9"/>
        <w:rPr>
          <w:sz w:val="22"/>
        </w:rPr>
      </w:pPr>
    </w:p>
    <w:p w14:paraId="5FAF4EAB">
      <w:pPr>
        <w:pStyle w:val="3"/>
        <w:numPr>
          <w:ilvl w:val="2"/>
          <w:numId w:val="7"/>
        </w:numPr>
        <w:tabs>
          <w:tab w:val="left" w:pos="1269"/>
        </w:tabs>
        <w:spacing w:before="0" w:after="0" w:line="240" w:lineRule="auto"/>
        <w:ind w:left="1268" w:right="0" w:hanging="603"/>
        <w:jc w:val="left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1003300</wp:posOffset>
            </wp:positionH>
            <wp:positionV relativeFrom="paragraph">
              <wp:posOffset>205105</wp:posOffset>
            </wp:positionV>
            <wp:extent cx="4065270" cy="1433830"/>
            <wp:effectExtent l="0" t="0" r="11430" b="127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203" cy="1433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Entity-Relationship</w:t>
      </w:r>
      <w:r>
        <w:rPr>
          <w:spacing w:val="-3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(ERD)</w:t>
      </w:r>
    </w:p>
    <w:p w14:paraId="2C581766">
      <w:pPr>
        <w:pStyle w:val="13"/>
        <w:rPr>
          <w:rFonts w:ascii="Arial"/>
          <w:b/>
          <w:sz w:val="26"/>
        </w:rPr>
      </w:pPr>
    </w:p>
    <w:p w14:paraId="74DD3069">
      <w:pPr>
        <w:pStyle w:val="13"/>
        <w:spacing w:before="3"/>
        <w:rPr>
          <w:rFonts w:ascii="Arial"/>
          <w:b/>
          <w:sz w:val="29"/>
        </w:rPr>
      </w:pPr>
    </w:p>
    <w:p w14:paraId="717124CD">
      <w:pPr>
        <w:pStyle w:val="143"/>
        <w:numPr>
          <w:ilvl w:val="1"/>
          <w:numId w:val="7"/>
        </w:numPr>
        <w:tabs>
          <w:tab w:val="left" w:pos="1070"/>
        </w:tabs>
        <w:spacing w:before="0" w:after="0" w:line="240" w:lineRule="auto"/>
        <w:ind w:left="1069" w:right="0" w:hanging="404"/>
        <w:jc w:val="left"/>
        <w:rPr>
          <w:b/>
          <w:sz w:val="24"/>
        </w:rPr>
      </w:pPr>
      <w:r>
        <w:rPr>
          <w:b/>
          <w:sz w:val="24"/>
        </w:rPr>
        <w:t>User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Design</w:t>
      </w:r>
    </w:p>
    <w:p w14:paraId="0E78C426">
      <w:pPr>
        <w:pStyle w:val="13"/>
        <w:spacing w:before="2"/>
        <w:rPr>
          <w:rFonts w:ascii="Arial"/>
          <w:b/>
          <w:sz w:val="23"/>
        </w:rPr>
      </w:pPr>
    </w:p>
    <w:p w14:paraId="627A8EEE">
      <w:pPr>
        <w:pStyle w:val="13"/>
        <w:spacing w:line="247" w:lineRule="auto"/>
        <w:ind w:left="325" w:right="487" w:hanging="10"/>
      </w:pP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facilitate</w:t>
      </w:r>
      <w:r>
        <w:rPr>
          <w:spacing w:val="-3"/>
        </w:rPr>
        <w:t xml:space="preserve"> </w:t>
      </w:r>
      <w:r>
        <w:t>voter</w:t>
      </w:r>
      <w:r>
        <w:rPr>
          <w:spacing w:val="-2"/>
        </w:rPr>
        <w:t xml:space="preserve"> </w:t>
      </w:r>
      <w:r>
        <w:t>registration,</w:t>
      </w:r>
      <w:r>
        <w:rPr>
          <w:spacing w:val="-3"/>
        </w:rPr>
        <w:t xml:space="preserve"> </w:t>
      </w:r>
      <w:r>
        <w:t>candidate</w:t>
      </w:r>
      <w:r>
        <w:rPr>
          <w:spacing w:val="-1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voting,</w:t>
      </w:r>
      <w:r>
        <w:rPr>
          <w:spacing w:val="-6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management tasks with</w:t>
      </w:r>
      <w:r>
        <w:rPr>
          <w:spacing w:val="-1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labeled</w:t>
      </w:r>
      <w:r>
        <w:rPr>
          <w:spacing w:val="1"/>
        </w:rPr>
        <w:t xml:space="preserve"> </w:t>
      </w:r>
      <w:r>
        <w:t>sections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buttons.</w:t>
      </w:r>
    </w:p>
    <w:p w14:paraId="0A36DCC8">
      <w:pPr>
        <w:pStyle w:val="13"/>
        <w:rPr>
          <w:sz w:val="26"/>
        </w:rPr>
      </w:pPr>
    </w:p>
    <w:p w14:paraId="7EA71B82">
      <w:pPr>
        <w:pStyle w:val="13"/>
        <w:spacing w:before="10"/>
        <w:rPr>
          <w:sz w:val="36"/>
        </w:rPr>
      </w:pPr>
    </w:p>
    <w:p w14:paraId="43F3E8CB">
      <w:pPr>
        <w:pStyle w:val="2"/>
        <w:numPr>
          <w:ilvl w:val="0"/>
          <w:numId w:val="7"/>
        </w:numPr>
        <w:tabs>
          <w:tab w:val="left" w:pos="619"/>
        </w:tabs>
        <w:spacing w:before="0" w:after="0" w:line="240" w:lineRule="auto"/>
        <w:ind w:left="618" w:right="0" w:hanging="313"/>
        <w:jc w:val="left"/>
      </w:pPr>
      <w:r>
        <w:t>Implementation</w:t>
      </w:r>
    </w:p>
    <w:p w14:paraId="22E12980">
      <w:pPr>
        <w:pStyle w:val="13"/>
        <w:spacing w:before="10"/>
        <w:rPr>
          <w:rFonts w:ascii="Arial"/>
          <w:b/>
          <w:sz w:val="27"/>
        </w:rPr>
      </w:pPr>
    </w:p>
    <w:p w14:paraId="3C261D77">
      <w:pPr>
        <w:pStyle w:val="3"/>
        <w:numPr>
          <w:ilvl w:val="1"/>
          <w:numId w:val="7"/>
        </w:numPr>
        <w:tabs>
          <w:tab w:val="left" w:pos="1070"/>
        </w:tabs>
        <w:spacing w:before="0" w:after="0" w:line="240" w:lineRule="auto"/>
        <w:ind w:left="1069" w:right="0" w:hanging="404"/>
        <w:jc w:val="left"/>
      </w:pPr>
      <w:r>
        <w:t>Programming</w:t>
      </w:r>
      <w:r>
        <w:rPr>
          <w:spacing w:val="-6"/>
        </w:rPr>
        <w:t xml:space="preserve"> </w:t>
      </w:r>
      <w:r>
        <w:t>Environment</w:t>
      </w:r>
    </w:p>
    <w:p w14:paraId="7C4CB687">
      <w:pPr>
        <w:pStyle w:val="13"/>
        <w:spacing w:before="8"/>
        <w:rPr>
          <w:rFonts w:ascii="Arial"/>
          <w:b/>
          <w:sz w:val="25"/>
        </w:rPr>
      </w:pPr>
    </w:p>
    <w:p w14:paraId="0E575F6B">
      <w:pPr>
        <w:pStyle w:val="13"/>
        <w:spacing w:line="249" w:lineRule="auto"/>
        <w:ind w:left="325" w:right="255" w:hanging="10"/>
      </w:pP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Tkinter</w:t>
      </w:r>
      <w:r>
        <w:rPr>
          <w:spacing w:val="-1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GUI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SQLite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</w:t>
      </w:r>
      <w:r>
        <w:rPr>
          <w:spacing w:val="-64"/>
        </w:rPr>
        <w:t xml:space="preserve"> </w:t>
      </w:r>
      <w:r>
        <w:t>management.</w:t>
      </w:r>
    </w:p>
    <w:p w14:paraId="517D5A30">
      <w:pPr>
        <w:pStyle w:val="13"/>
        <w:spacing w:before="2"/>
        <w:rPr>
          <w:sz w:val="23"/>
        </w:rPr>
      </w:pPr>
    </w:p>
    <w:p w14:paraId="3455706C">
      <w:pPr>
        <w:pStyle w:val="3"/>
        <w:numPr>
          <w:ilvl w:val="1"/>
          <w:numId w:val="7"/>
        </w:numPr>
        <w:tabs>
          <w:tab w:val="left" w:pos="1070"/>
        </w:tabs>
        <w:spacing w:before="0" w:after="0" w:line="240" w:lineRule="auto"/>
        <w:ind w:left="1069" w:right="0" w:hanging="404"/>
        <w:jc w:val="left"/>
      </w:pPr>
      <w:r>
        <w:t>Code</w:t>
      </w:r>
      <w:r>
        <w:rPr>
          <w:spacing w:val="-3"/>
        </w:rPr>
        <w:t xml:space="preserve"> </w:t>
      </w:r>
      <w:r>
        <w:t>Structure</w:t>
      </w:r>
    </w:p>
    <w:p w14:paraId="2AC0C739">
      <w:pPr>
        <w:pStyle w:val="13"/>
        <w:spacing w:before="8"/>
        <w:rPr>
          <w:rFonts w:ascii="Arial"/>
          <w:b/>
          <w:sz w:val="25"/>
        </w:rPr>
      </w:pPr>
    </w:p>
    <w:p w14:paraId="76EFF2C6">
      <w:pPr>
        <w:pStyle w:val="13"/>
        <w:spacing w:line="247" w:lineRule="auto"/>
        <w:ind w:left="325" w:right="255" w:hanging="10"/>
      </w:pP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methods,</w:t>
      </w:r>
      <w:r>
        <w:rPr>
          <w:spacing w:val="-6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functionalities</w:t>
      </w:r>
      <w:r>
        <w:rPr>
          <w:spacing w:val="-3"/>
        </w:rPr>
        <w:t xml:space="preserve"> </w:t>
      </w:r>
      <w:r>
        <w:t>within</w:t>
      </w:r>
      <w:r>
        <w:rPr>
          <w:spacing w:val="-6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Here are</w:t>
      </w:r>
      <w:r>
        <w:rPr>
          <w:spacing w:val="-3"/>
        </w:rPr>
        <w:t xml:space="preserve"> </w:t>
      </w:r>
      <w:r>
        <w:t>some key</w:t>
      </w:r>
      <w:r>
        <w:rPr>
          <w:spacing w:val="-4"/>
        </w:rPr>
        <w:t xml:space="preserve"> </w:t>
      </w:r>
      <w:r>
        <w:t>components:</w:t>
      </w:r>
    </w:p>
    <w:p w14:paraId="3FE37F72">
      <w:pPr>
        <w:pStyle w:val="13"/>
        <w:spacing w:before="4"/>
        <w:rPr>
          <w:sz w:val="23"/>
        </w:rPr>
      </w:pPr>
    </w:p>
    <w:p w14:paraId="518CD71B">
      <w:pPr>
        <w:pStyle w:val="3"/>
        <w:numPr>
          <w:ilvl w:val="2"/>
          <w:numId w:val="7"/>
        </w:numPr>
        <w:tabs>
          <w:tab w:val="left" w:pos="1269"/>
        </w:tabs>
        <w:spacing w:before="0" w:after="0" w:line="240" w:lineRule="auto"/>
        <w:ind w:left="1268" w:right="0" w:hanging="603"/>
        <w:jc w:val="left"/>
      </w:pPr>
      <w:r>
        <w:t>Main Application</w:t>
      </w:r>
      <w:r>
        <w:rPr>
          <w:spacing w:val="-2"/>
        </w:rPr>
        <w:t xml:space="preserve"> </w:t>
      </w:r>
      <w:r>
        <w:t>Class</w:t>
      </w:r>
    </w:p>
    <w:p w14:paraId="39855FF5">
      <w:pPr>
        <w:pStyle w:val="13"/>
        <w:spacing w:before="8"/>
        <w:rPr>
          <w:rFonts w:ascii="Arial"/>
          <w:b/>
          <w:sz w:val="25"/>
        </w:rPr>
      </w:pPr>
    </w:p>
    <w:p w14:paraId="605B3057">
      <w:pPr>
        <w:pStyle w:val="13"/>
        <w:spacing w:before="1" w:line="249" w:lineRule="auto"/>
        <w:ind w:left="325" w:right="1180" w:hanging="10"/>
      </w:pPr>
      <w:r>
        <w:t xml:space="preserve">The </w:t>
      </w:r>
      <w:r>
        <w:rPr>
          <w:sz w:val="20"/>
        </w:rPr>
        <w:t xml:space="preserve">OnlineVotingSystem </w:t>
      </w:r>
      <w:r>
        <w:t>class contains all necessary methods for initialization, database</w:t>
      </w:r>
      <w:r>
        <w:rPr>
          <w:spacing w:val="-64"/>
        </w:rPr>
        <w:t xml:space="preserve"> </w:t>
      </w:r>
      <w:r>
        <w:t>creation,</w:t>
      </w:r>
      <w:r>
        <w:rPr>
          <w:spacing w:val="-3"/>
        </w:rPr>
        <w:t xml:space="preserve"> </w:t>
      </w:r>
      <w:r>
        <w:t>and widget management.</w:t>
      </w:r>
    </w:p>
    <w:p w14:paraId="7B75820C">
      <w:pPr>
        <w:pStyle w:val="13"/>
        <w:spacing w:before="9"/>
        <w:rPr>
          <w:sz w:val="26"/>
        </w:rPr>
      </w:pPr>
    </w:p>
    <w:tbl>
      <w:tblPr>
        <w:tblStyle w:val="12"/>
        <w:tblW w:w="0" w:type="auto"/>
        <w:tblInd w:w="2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76"/>
      </w:tblGrid>
      <w:tr w14:paraId="37C6C3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0276" w:type="dxa"/>
          </w:tcPr>
          <w:p w14:paraId="0509F6EA">
            <w:pPr>
              <w:pStyle w:val="164"/>
              <w:spacing w:before="18"/>
              <w:ind w:left="112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OnlineVotingSystem:</w:t>
            </w:r>
          </w:p>
        </w:tc>
      </w:tr>
      <w:tr w14:paraId="5AB05A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76" w:type="dxa"/>
          </w:tcPr>
          <w:p w14:paraId="04631F8B">
            <w:pPr>
              <w:pStyle w:val="164"/>
              <w:spacing w:before="21"/>
              <w:ind w:left="112"/>
              <w:rPr>
                <w:sz w:val="20"/>
              </w:rPr>
            </w:pPr>
            <w:r>
              <w:rPr>
                <w:spacing w:val="-1"/>
                <w:sz w:val="20"/>
              </w:rPr>
              <w:t>def</w:t>
            </w:r>
            <w:r>
              <w:rPr>
                <w:spacing w:val="83"/>
                <w:sz w:val="20"/>
                <w:u w:val="single"/>
              </w:rPr>
              <w:t xml:space="preserve">  </w:t>
            </w:r>
            <w:r>
              <w:rPr>
                <w:sz w:val="20"/>
              </w:rPr>
              <w:t>init</w:t>
            </w:r>
            <w:r>
              <w:rPr>
                <w:spacing w:val="108"/>
                <w:sz w:val="20"/>
                <w:u w:val="single"/>
              </w:rPr>
              <w:t xml:space="preserve"> </w:t>
            </w:r>
            <w:r>
              <w:rPr>
                <w:sz w:val="20"/>
              </w:rPr>
              <w:t>(self,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root):</w:t>
            </w:r>
          </w:p>
        </w:tc>
      </w:tr>
      <w:tr w14:paraId="6711CE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0276" w:type="dxa"/>
          </w:tcPr>
          <w:p w14:paraId="3C000DF9">
            <w:pPr>
              <w:pStyle w:val="164"/>
              <w:spacing w:before="21"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self.root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root</w:t>
            </w:r>
          </w:p>
        </w:tc>
      </w:tr>
      <w:tr w14:paraId="6922C6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76" w:type="dxa"/>
          </w:tcPr>
          <w:p w14:paraId="484AE9C6">
            <w:pPr>
              <w:pStyle w:val="164"/>
              <w:spacing w:before="21"/>
              <w:ind w:left="112"/>
              <w:rPr>
                <w:sz w:val="20"/>
              </w:rPr>
            </w:pPr>
            <w:r>
              <w:rPr>
                <w:sz w:val="20"/>
              </w:rPr>
              <w:t>self.root.title("Online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System")</w:t>
            </w:r>
          </w:p>
        </w:tc>
      </w:tr>
      <w:tr w14:paraId="1AF946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76" w:type="dxa"/>
          </w:tcPr>
          <w:p w14:paraId="38AFFA53">
            <w:pPr>
              <w:pStyle w:val="164"/>
              <w:spacing w:before="21"/>
              <w:ind w:left="112"/>
              <w:rPr>
                <w:sz w:val="20"/>
              </w:rPr>
            </w:pPr>
            <w:r>
              <w:rPr>
                <w:sz w:val="20"/>
              </w:rPr>
              <w:t>self.root.geometry("1000x700")</w:t>
            </w:r>
          </w:p>
        </w:tc>
      </w:tr>
      <w:tr w14:paraId="49D03E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0276" w:type="dxa"/>
          </w:tcPr>
          <w:p w14:paraId="03393D09">
            <w:pPr>
              <w:pStyle w:val="164"/>
              <w:spacing w:before="21"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self.password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"pankaj@123"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#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set 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here</w:t>
            </w:r>
          </w:p>
        </w:tc>
      </w:tr>
      <w:tr w14:paraId="1145DD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10276" w:type="dxa"/>
            <w:tcBorders>
              <w:bottom w:val="double" w:color="000000" w:sz="0" w:space="0"/>
            </w:tcBorders>
          </w:tcPr>
          <w:p w14:paraId="1C3460C8">
            <w:pPr>
              <w:pStyle w:val="164"/>
              <w:spacing w:before="21"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self.create_database()</w:t>
            </w:r>
          </w:p>
        </w:tc>
      </w:tr>
      <w:tr w14:paraId="42644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0276" w:type="dxa"/>
            <w:tcBorders>
              <w:top w:val="double" w:color="000000" w:sz="0" w:space="0"/>
            </w:tcBorders>
          </w:tcPr>
          <w:p w14:paraId="507C90BC">
            <w:pPr>
              <w:pStyle w:val="164"/>
              <w:spacing w:before="14"/>
              <w:ind w:left="107"/>
              <w:rPr>
                <w:sz w:val="20"/>
              </w:rPr>
            </w:pPr>
            <w:r>
              <w:rPr>
                <w:sz w:val="20"/>
              </w:rPr>
              <w:t>self.create_widgets()</w:t>
            </w:r>
          </w:p>
        </w:tc>
      </w:tr>
    </w:tbl>
    <w:p w14:paraId="094A4D0F">
      <w:pPr>
        <w:spacing w:after="0"/>
        <w:rPr>
          <w:sz w:val="20"/>
        </w:rPr>
        <w:sectPr>
          <w:pgSz w:w="12240" w:h="15840"/>
          <w:pgMar w:top="1100" w:right="780" w:bottom="280" w:left="86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  <w:bookmarkStart w:id="0" w:name="_GoBack"/>
      <w:bookmarkEnd w:id="0"/>
    </w:p>
    <w:p w14:paraId="3FFC9ABF">
      <w:pPr>
        <w:pStyle w:val="13"/>
        <w:spacing w:before="8"/>
        <w:rPr>
          <w:sz w:val="13"/>
        </w:rPr>
      </w:pPr>
    </w:p>
    <w:p w14:paraId="31538757">
      <w:pPr>
        <w:pStyle w:val="3"/>
        <w:numPr>
          <w:ilvl w:val="2"/>
          <w:numId w:val="7"/>
        </w:numPr>
        <w:tabs>
          <w:tab w:val="left" w:pos="1269"/>
        </w:tabs>
        <w:spacing w:before="93" w:after="0" w:line="240" w:lineRule="auto"/>
        <w:ind w:left="1268" w:right="0" w:hanging="603"/>
        <w:jc w:val="left"/>
      </w:pPr>
      <w:r>
        <w:t>Database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Functions</w:t>
      </w:r>
    </w:p>
    <w:p w14:paraId="463285B8">
      <w:pPr>
        <w:pStyle w:val="13"/>
        <w:spacing w:before="7"/>
        <w:rPr>
          <w:rFonts w:ascii="Arial"/>
          <w:b/>
          <w:sz w:val="25"/>
        </w:rPr>
      </w:pPr>
    </w:p>
    <w:p w14:paraId="2EA53177">
      <w:pPr>
        <w:pStyle w:val="13"/>
        <w:ind w:left="315"/>
      </w:pPr>
      <w:r>
        <w:t>The</w:t>
      </w:r>
      <w:r>
        <w:rPr>
          <w:spacing w:val="-1"/>
        </w:rPr>
        <w:t xml:space="preserve"> </w:t>
      </w:r>
      <w:r>
        <w:rPr>
          <w:sz w:val="20"/>
        </w:rPr>
        <w:t>create_database</w:t>
      </w:r>
      <w:r>
        <w:rPr>
          <w:spacing w:val="10"/>
          <w:sz w:val="20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establishes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inserts</w:t>
      </w:r>
      <w:r>
        <w:rPr>
          <w:spacing w:val="-2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candidate</w:t>
      </w:r>
      <w:r>
        <w:rPr>
          <w:spacing w:val="-3"/>
        </w:rPr>
        <w:t xml:space="preserve"> </w:t>
      </w:r>
      <w:r>
        <w:t>data.</w:t>
      </w:r>
    </w:p>
    <w:p w14:paraId="651A3D0E">
      <w:pPr>
        <w:pStyle w:val="13"/>
        <w:spacing w:before="9"/>
        <w:rPr>
          <w:sz w:val="27"/>
        </w:rPr>
      </w:pPr>
    </w:p>
    <w:tbl>
      <w:tblPr>
        <w:tblStyle w:val="12"/>
        <w:tblW w:w="0" w:type="auto"/>
        <w:tblInd w:w="2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76"/>
      </w:tblGrid>
      <w:tr w14:paraId="416471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0276" w:type="dxa"/>
          </w:tcPr>
          <w:p w14:paraId="115CCA71">
            <w:pPr>
              <w:pStyle w:val="164"/>
              <w:spacing w:before="18"/>
              <w:ind w:left="112"/>
              <w:rPr>
                <w:sz w:val="20"/>
              </w:rPr>
            </w:pPr>
            <w:r>
              <w:rPr>
                <w:sz w:val="20"/>
              </w:rPr>
              <w:t>def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create_database(self):</w:t>
            </w:r>
          </w:p>
        </w:tc>
      </w:tr>
      <w:tr w14:paraId="343360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76" w:type="dxa"/>
          </w:tcPr>
          <w:p w14:paraId="6073AE6A">
            <w:pPr>
              <w:pStyle w:val="164"/>
              <w:spacing w:before="21"/>
              <w:ind w:left="112"/>
              <w:rPr>
                <w:sz w:val="20"/>
              </w:rPr>
            </w:pPr>
            <w:r>
              <w:rPr>
                <w:sz w:val="20"/>
              </w:rPr>
              <w:t>conn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sqlite3.connect('online_voting_system.db')</w:t>
            </w:r>
          </w:p>
        </w:tc>
      </w:tr>
      <w:tr w14:paraId="158C30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0276" w:type="dxa"/>
          </w:tcPr>
          <w:p w14:paraId="1B925DBF">
            <w:pPr>
              <w:pStyle w:val="164"/>
              <w:spacing w:before="21"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cursor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conn.cursor()</w:t>
            </w:r>
          </w:p>
        </w:tc>
      </w:tr>
      <w:tr w14:paraId="2B68C6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0276" w:type="dxa"/>
          </w:tcPr>
          <w:p w14:paraId="3E4F8D1E">
            <w:pPr>
              <w:pStyle w:val="164"/>
              <w:spacing w:before="21"/>
              <w:ind w:left="112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tables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insert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candidates</w:t>
            </w:r>
          </w:p>
        </w:tc>
      </w:tr>
    </w:tbl>
    <w:p w14:paraId="0E0CACD2">
      <w:pPr>
        <w:pStyle w:val="13"/>
        <w:rPr>
          <w:sz w:val="26"/>
        </w:rPr>
      </w:pPr>
    </w:p>
    <w:p w14:paraId="5AEE3359">
      <w:pPr>
        <w:pStyle w:val="13"/>
        <w:rPr>
          <w:sz w:val="26"/>
        </w:rPr>
      </w:pPr>
    </w:p>
    <w:p w14:paraId="783BFBF1">
      <w:pPr>
        <w:pStyle w:val="3"/>
        <w:numPr>
          <w:ilvl w:val="2"/>
          <w:numId w:val="7"/>
        </w:numPr>
        <w:tabs>
          <w:tab w:val="left" w:pos="1269"/>
        </w:tabs>
        <w:spacing w:before="226" w:after="0" w:line="240" w:lineRule="auto"/>
        <w:ind w:left="1268" w:right="0" w:hanging="603"/>
        <w:jc w:val="left"/>
      </w:pPr>
      <w:r>
        <w:t>Voter</w:t>
      </w:r>
      <w:r>
        <w:rPr>
          <w:spacing w:val="-3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Function</w:t>
      </w:r>
    </w:p>
    <w:p w14:paraId="0E6B32D2">
      <w:pPr>
        <w:pStyle w:val="13"/>
        <w:spacing w:before="8"/>
        <w:rPr>
          <w:rFonts w:ascii="Arial"/>
          <w:b/>
          <w:sz w:val="25"/>
        </w:rPr>
      </w:pPr>
    </w:p>
    <w:p w14:paraId="2D0C3369">
      <w:pPr>
        <w:pStyle w:val="13"/>
        <w:ind w:left="315"/>
      </w:pPr>
      <w:r>
        <w:t xml:space="preserve">The </w:t>
      </w:r>
      <w:r>
        <w:rPr>
          <w:sz w:val="20"/>
        </w:rPr>
        <w:t>register_voter</w:t>
      </w:r>
      <w:r>
        <w:rPr>
          <w:spacing w:val="10"/>
          <w:sz w:val="20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handles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registration process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duplicate</w:t>
      </w:r>
      <w:r>
        <w:rPr>
          <w:spacing w:val="-3"/>
        </w:rPr>
        <w:t xml:space="preserve"> </w:t>
      </w:r>
      <w:r>
        <w:t>emails.</w:t>
      </w:r>
    </w:p>
    <w:p w14:paraId="4219FE08">
      <w:pPr>
        <w:pStyle w:val="13"/>
        <w:spacing w:before="8"/>
        <w:rPr>
          <w:sz w:val="27"/>
        </w:rPr>
      </w:pPr>
    </w:p>
    <w:tbl>
      <w:tblPr>
        <w:tblStyle w:val="12"/>
        <w:tblW w:w="0" w:type="auto"/>
        <w:tblInd w:w="2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76"/>
      </w:tblGrid>
      <w:tr w14:paraId="551DA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0276" w:type="dxa"/>
          </w:tcPr>
          <w:p w14:paraId="56AFD050">
            <w:pPr>
              <w:pStyle w:val="164"/>
              <w:spacing w:before="18"/>
              <w:ind w:left="112"/>
              <w:rPr>
                <w:sz w:val="20"/>
              </w:rPr>
            </w:pPr>
            <w:r>
              <w:rPr>
                <w:sz w:val="20"/>
              </w:rPr>
              <w:t>def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register_voter(self):</w:t>
            </w:r>
          </w:p>
        </w:tc>
      </w:tr>
      <w:tr w14:paraId="14DA01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76" w:type="dxa"/>
          </w:tcPr>
          <w:p w14:paraId="60E76086">
            <w:pPr>
              <w:pStyle w:val="164"/>
              <w:spacing w:before="21"/>
              <w:ind w:left="112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self.voter_name.get().strip()</w:t>
            </w:r>
          </w:p>
        </w:tc>
      </w:tr>
      <w:tr w14:paraId="1BF204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76" w:type="dxa"/>
          </w:tcPr>
          <w:p w14:paraId="558078E5">
            <w:pPr>
              <w:pStyle w:val="164"/>
              <w:spacing w:before="21"/>
              <w:ind w:left="112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self.voter_email.get().strip()</w:t>
            </w:r>
          </w:p>
        </w:tc>
      </w:tr>
    </w:tbl>
    <w:p w14:paraId="3898FED7">
      <w:pPr>
        <w:pStyle w:val="13"/>
        <w:rPr>
          <w:sz w:val="26"/>
        </w:rPr>
      </w:pPr>
    </w:p>
    <w:p w14:paraId="6E952555">
      <w:pPr>
        <w:pStyle w:val="13"/>
        <w:rPr>
          <w:sz w:val="27"/>
        </w:rPr>
      </w:pPr>
    </w:p>
    <w:p w14:paraId="7FB28052">
      <w:pPr>
        <w:pStyle w:val="3"/>
        <w:numPr>
          <w:ilvl w:val="2"/>
          <w:numId w:val="7"/>
        </w:numPr>
        <w:tabs>
          <w:tab w:val="left" w:pos="1269"/>
        </w:tabs>
        <w:spacing w:before="0" w:after="0" w:line="240" w:lineRule="auto"/>
        <w:ind w:left="1268" w:right="0" w:hanging="603"/>
        <w:jc w:val="left"/>
      </w:pPr>
      <w:r>
        <w:t>Voting</w:t>
      </w:r>
      <w:r>
        <w:rPr>
          <w:spacing w:val="-1"/>
        </w:rPr>
        <w:t xml:space="preserve"> </w:t>
      </w:r>
      <w:r>
        <w:t>Function</w:t>
      </w:r>
    </w:p>
    <w:p w14:paraId="612D22DE">
      <w:pPr>
        <w:pStyle w:val="13"/>
        <w:spacing w:before="3"/>
        <w:rPr>
          <w:rFonts w:ascii="Arial"/>
          <w:b/>
          <w:sz w:val="29"/>
        </w:rPr>
      </w:pPr>
    </w:p>
    <w:p w14:paraId="589F16C2">
      <w:pPr>
        <w:pStyle w:val="13"/>
        <w:spacing w:line="247" w:lineRule="auto"/>
        <w:ind w:left="325" w:right="241" w:hanging="10"/>
      </w:pPr>
      <w:r>
        <w:t xml:space="preserve">The </w:t>
      </w:r>
      <w:r>
        <w:rPr>
          <w:sz w:val="20"/>
        </w:rPr>
        <w:t xml:space="preserve">cast_vote </w:t>
      </w:r>
      <w:r>
        <w:t>method allows voters to cast their votes, ensuring they are registered and haven’t</w:t>
      </w:r>
      <w:r>
        <w:rPr>
          <w:spacing w:val="-64"/>
        </w:rPr>
        <w:t xml:space="preserve"> </w:t>
      </w:r>
      <w:r>
        <w:t>voted</w:t>
      </w:r>
      <w:r>
        <w:rPr>
          <w:spacing w:val="-1"/>
        </w:rPr>
        <w:t xml:space="preserve"> </w:t>
      </w:r>
      <w:r>
        <w:t>already.</w:t>
      </w:r>
    </w:p>
    <w:p w14:paraId="7AF65D4C">
      <w:pPr>
        <w:pStyle w:val="13"/>
        <w:spacing w:before="4"/>
        <w:rPr>
          <w:sz w:val="27"/>
        </w:rPr>
      </w:pPr>
    </w:p>
    <w:tbl>
      <w:tblPr>
        <w:tblStyle w:val="12"/>
        <w:tblW w:w="0" w:type="auto"/>
        <w:tblInd w:w="2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57"/>
      </w:tblGrid>
      <w:tr w14:paraId="36CC34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0257" w:type="dxa"/>
          </w:tcPr>
          <w:p w14:paraId="3F008B5F">
            <w:pPr>
              <w:pStyle w:val="164"/>
              <w:spacing w:before="18"/>
              <w:ind w:left="93"/>
              <w:rPr>
                <w:sz w:val="20"/>
              </w:rPr>
            </w:pPr>
            <w:r>
              <w:rPr>
                <w:sz w:val="20"/>
              </w:rPr>
              <w:t>def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cast_vote(self):</w:t>
            </w:r>
          </w:p>
        </w:tc>
      </w:tr>
      <w:tr w14:paraId="30D5CF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0257" w:type="dxa"/>
          </w:tcPr>
          <w:p w14:paraId="5EEE9C44">
            <w:pPr>
              <w:pStyle w:val="164"/>
              <w:spacing w:before="21" w:line="227" w:lineRule="exact"/>
              <w:ind w:left="93"/>
              <w:rPr>
                <w:sz w:val="20"/>
              </w:rPr>
            </w:pPr>
            <w:r>
              <w:rPr>
                <w:sz w:val="20"/>
              </w:rPr>
              <w:t>selected_candidate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self.candidate_combobox.get()</w:t>
            </w:r>
          </w:p>
        </w:tc>
      </w:tr>
      <w:tr w14:paraId="521ECF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0257" w:type="dxa"/>
          </w:tcPr>
          <w:p w14:paraId="1962462F">
            <w:pPr>
              <w:pStyle w:val="164"/>
              <w:spacing w:before="21"/>
              <w:ind w:left="93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update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</w:tc>
      </w:tr>
    </w:tbl>
    <w:p w14:paraId="16FC345E">
      <w:pPr>
        <w:pStyle w:val="13"/>
        <w:rPr>
          <w:sz w:val="26"/>
        </w:rPr>
      </w:pPr>
    </w:p>
    <w:p w14:paraId="0E7E02BA">
      <w:pPr>
        <w:pStyle w:val="13"/>
        <w:rPr>
          <w:sz w:val="26"/>
        </w:rPr>
      </w:pPr>
    </w:p>
    <w:p w14:paraId="53ADE159">
      <w:pPr>
        <w:pStyle w:val="3"/>
        <w:numPr>
          <w:ilvl w:val="1"/>
          <w:numId w:val="7"/>
        </w:numPr>
        <w:tabs>
          <w:tab w:val="left" w:pos="1070"/>
        </w:tabs>
        <w:spacing w:before="218" w:after="0" w:line="240" w:lineRule="auto"/>
        <w:ind w:left="1069" w:right="0" w:hanging="404"/>
        <w:jc w:val="left"/>
      </w:pPr>
      <w:r>
        <w:t>User</w:t>
      </w:r>
      <w:r>
        <w:rPr>
          <w:spacing w:val="-4"/>
        </w:rPr>
        <w:t xml:space="preserve"> </w:t>
      </w:r>
      <w:r>
        <w:t>Interaction</w:t>
      </w:r>
      <w:r>
        <w:rPr>
          <w:spacing w:val="-4"/>
        </w:rPr>
        <w:t xml:space="preserve"> </w:t>
      </w:r>
      <w:r>
        <w:t>Flow</w:t>
      </w:r>
    </w:p>
    <w:p w14:paraId="6E3B5A1E">
      <w:pPr>
        <w:pStyle w:val="13"/>
        <w:spacing w:before="9"/>
        <w:rPr>
          <w:rFonts w:ascii="Arial"/>
          <w:b/>
          <w:sz w:val="22"/>
        </w:rPr>
      </w:pPr>
    </w:p>
    <w:p w14:paraId="7CDD05FF">
      <w:pPr>
        <w:pStyle w:val="13"/>
        <w:spacing w:line="249" w:lineRule="auto"/>
        <w:ind w:left="325" w:right="255" w:hanging="10"/>
      </w:pP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interaction</w:t>
      </w:r>
      <w:r>
        <w:rPr>
          <w:spacing w:val="-4"/>
        </w:rPr>
        <w:t xml:space="preserve"> </w:t>
      </w:r>
      <w:r>
        <w:t>begins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voter</w:t>
      </w:r>
      <w:r>
        <w:rPr>
          <w:spacing w:val="-2"/>
        </w:rPr>
        <w:t xml:space="preserve"> </w:t>
      </w:r>
      <w:r>
        <w:t>registration,</w:t>
      </w:r>
      <w:r>
        <w:rPr>
          <w:spacing w:val="-4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candidate</w:t>
      </w:r>
      <w:r>
        <w:rPr>
          <w:spacing w:val="-3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voting.</w:t>
      </w:r>
      <w:r>
        <w:rPr>
          <w:spacing w:val="-64"/>
        </w:rPr>
        <w:t xml:space="preserve"> </w:t>
      </w:r>
      <w:r>
        <w:t>Administrative functions such as viewing results or managing voter data require password</w:t>
      </w:r>
      <w:r>
        <w:rPr>
          <w:spacing w:val="1"/>
        </w:rPr>
        <w:t xml:space="preserve"> </w:t>
      </w:r>
      <w:r>
        <w:t>protection</w:t>
      </w:r>
      <w:r>
        <w:rPr>
          <w:spacing w:val="-3"/>
        </w:rPr>
        <w:t xml:space="preserve"> </w:t>
      </w:r>
      <w:r>
        <w:t>for security.</w:t>
      </w:r>
    </w:p>
    <w:p w14:paraId="6116168A">
      <w:pPr>
        <w:spacing w:after="0" w:line="249" w:lineRule="auto"/>
        <w:sectPr>
          <w:pgSz w:w="12240" w:h="15840"/>
          <w:pgMar w:top="1500" w:right="780" w:bottom="280" w:left="86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9C67620">
      <w:pPr>
        <w:pStyle w:val="2"/>
        <w:numPr>
          <w:ilvl w:val="0"/>
          <w:numId w:val="7"/>
        </w:numPr>
        <w:tabs>
          <w:tab w:val="left" w:pos="619"/>
        </w:tabs>
        <w:spacing w:before="77" w:after="0" w:line="240" w:lineRule="auto"/>
        <w:ind w:left="618" w:right="0" w:hanging="313"/>
        <w:jc w:val="left"/>
      </w:pPr>
      <w:r>
        <w:t>Output</w:t>
      </w:r>
    </w:p>
    <w:p w14:paraId="0E7480C3">
      <w:pPr>
        <w:pStyle w:val="13"/>
        <w:spacing w:before="10"/>
        <w:rPr>
          <w:rFonts w:ascii="Arial"/>
          <w:b/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749300</wp:posOffset>
            </wp:positionH>
            <wp:positionV relativeFrom="paragraph">
              <wp:posOffset>235585</wp:posOffset>
            </wp:positionV>
            <wp:extent cx="3393440" cy="3391535"/>
            <wp:effectExtent l="0" t="0" r="10160" b="12065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3399" cy="33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B6897">
      <w:pPr>
        <w:pStyle w:val="143"/>
        <w:numPr>
          <w:ilvl w:val="0"/>
          <w:numId w:val="7"/>
        </w:numPr>
        <w:tabs>
          <w:tab w:val="left" w:pos="621"/>
        </w:tabs>
        <w:spacing w:before="207" w:after="0" w:line="240" w:lineRule="auto"/>
        <w:ind w:left="620" w:right="0" w:hanging="315"/>
        <w:jc w:val="left"/>
        <w:rPr>
          <w:b/>
          <w:sz w:val="28"/>
        </w:rPr>
      </w:pPr>
      <w:r>
        <w:rPr>
          <w:b/>
          <w:sz w:val="28"/>
        </w:rPr>
        <w:t>Features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Online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Voting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System</w:t>
      </w:r>
    </w:p>
    <w:p w14:paraId="7806EB6E">
      <w:pPr>
        <w:pStyle w:val="13"/>
        <w:rPr>
          <w:rFonts w:ascii="Arial"/>
          <w:b/>
          <w:sz w:val="30"/>
        </w:rPr>
      </w:pPr>
    </w:p>
    <w:p w14:paraId="7CB9F13F">
      <w:pPr>
        <w:pStyle w:val="13"/>
        <w:spacing w:before="7"/>
        <w:rPr>
          <w:rFonts w:ascii="Arial"/>
          <w:b/>
          <w:sz w:val="35"/>
        </w:rPr>
      </w:pPr>
    </w:p>
    <w:p w14:paraId="3E5868E9">
      <w:pPr>
        <w:pStyle w:val="3"/>
        <w:numPr>
          <w:ilvl w:val="1"/>
          <w:numId w:val="7"/>
        </w:numPr>
        <w:tabs>
          <w:tab w:val="left" w:pos="1070"/>
        </w:tabs>
        <w:spacing w:before="0" w:after="0" w:line="240" w:lineRule="auto"/>
        <w:ind w:left="1069" w:right="0" w:hanging="404"/>
        <w:jc w:val="left"/>
      </w:pPr>
      <w:r>
        <w:t>Voter</w:t>
      </w:r>
      <w:r>
        <w:rPr>
          <w:spacing w:val="-3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Process</w:t>
      </w:r>
    </w:p>
    <w:p w14:paraId="2447B560">
      <w:pPr>
        <w:pStyle w:val="13"/>
        <w:spacing w:before="8"/>
        <w:rPr>
          <w:rFonts w:ascii="Arial"/>
          <w:b/>
          <w:sz w:val="25"/>
        </w:rPr>
      </w:pPr>
    </w:p>
    <w:p w14:paraId="4EFC5B10">
      <w:pPr>
        <w:pStyle w:val="13"/>
        <w:spacing w:line="249" w:lineRule="auto"/>
        <w:ind w:left="325" w:right="255" w:hanging="10"/>
      </w:pPr>
      <w:r>
        <w:t>Voters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entering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email.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ensures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email</w:t>
      </w:r>
      <w:r>
        <w:rPr>
          <w:spacing w:val="-64"/>
        </w:rPr>
        <w:t xml:space="preserve"> </w:t>
      </w:r>
      <w:r>
        <w:t>addresses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unique.</w:t>
      </w:r>
    </w:p>
    <w:p w14:paraId="7965108C">
      <w:pPr>
        <w:pStyle w:val="13"/>
        <w:spacing w:before="1"/>
        <w:rPr>
          <w:sz w:val="23"/>
        </w:rPr>
      </w:pPr>
    </w:p>
    <w:p w14:paraId="73BA2DC5">
      <w:pPr>
        <w:pStyle w:val="3"/>
        <w:numPr>
          <w:ilvl w:val="1"/>
          <w:numId w:val="7"/>
        </w:numPr>
        <w:tabs>
          <w:tab w:val="left" w:pos="1070"/>
        </w:tabs>
        <w:spacing w:before="1" w:after="0" w:line="240" w:lineRule="auto"/>
        <w:ind w:left="1069" w:right="0" w:hanging="404"/>
        <w:jc w:val="left"/>
      </w:pPr>
      <w:r>
        <w:t>Candidate</w:t>
      </w:r>
      <w:r>
        <w:rPr>
          <w:spacing w:val="-3"/>
        </w:rPr>
        <w:t xml:space="preserve"> </w:t>
      </w:r>
      <w:r>
        <w:t>Management</w:t>
      </w:r>
    </w:p>
    <w:p w14:paraId="0A20EDB3">
      <w:pPr>
        <w:pStyle w:val="13"/>
        <w:spacing w:before="10"/>
        <w:rPr>
          <w:rFonts w:ascii="Arial"/>
          <w:b/>
          <w:sz w:val="36"/>
        </w:rPr>
      </w:pPr>
    </w:p>
    <w:p w14:paraId="0A5AE9B5">
      <w:pPr>
        <w:pStyle w:val="13"/>
        <w:spacing w:before="1" w:line="362" w:lineRule="auto"/>
        <w:ind w:left="325" w:right="487" w:hanging="10"/>
      </w:pPr>
      <w:r>
        <w:t>The system includes a list of candidates from various parties, allowing voters to choose their</w:t>
      </w:r>
      <w:r>
        <w:rPr>
          <w:spacing w:val="-64"/>
        </w:rPr>
        <w:t xml:space="preserve"> </w:t>
      </w:r>
      <w:r>
        <w:t>preferred</w:t>
      </w:r>
      <w:r>
        <w:rPr>
          <w:spacing w:val="-1"/>
        </w:rPr>
        <w:t xml:space="preserve"> </w:t>
      </w:r>
      <w:r>
        <w:t>candidate.</w:t>
      </w:r>
    </w:p>
    <w:p w14:paraId="763905D5">
      <w:pPr>
        <w:pStyle w:val="13"/>
        <w:spacing w:before="4"/>
        <w:rPr>
          <w:sz w:val="23"/>
        </w:rPr>
      </w:pPr>
    </w:p>
    <w:p w14:paraId="078D77A9">
      <w:pPr>
        <w:pStyle w:val="3"/>
        <w:numPr>
          <w:ilvl w:val="1"/>
          <w:numId w:val="7"/>
        </w:numPr>
        <w:tabs>
          <w:tab w:val="left" w:pos="1070"/>
        </w:tabs>
        <w:spacing w:before="0" w:after="0" w:line="240" w:lineRule="auto"/>
        <w:ind w:left="1069" w:right="0" w:hanging="404"/>
        <w:jc w:val="left"/>
      </w:pPr>
      <w:r>
        <w:t>Voting</w:t>
      </w:r>
      <w:r>
        <w:rPr>
          <w:spacing w:val="-4"/>
        </w:rPr>
        <w:t xml:space="preserve"> </w:t>
      </w:r>
      <w:r>
        <w:t>Mechanism</w:t>
      </w:r>
    </w:p>
    <w:p w14:paraId="68BAE576">
      <w:pPr>
        <w:pStyle w:val="13"/>
        <w:spacing w:before="6"/>
        <w:rPr>
          <w:rFonts w:ascii="Arial"/>
          <w:b/>
          <w:sz w:val="37"/>
        </w:rPr>
      </w:pPr>
    </w:p>
    <w:p w14:paraId="1BB77425">
      <w:pPr>
        <w:pStyle w:val="13"/>
        <w:spacing w:line="360" w:lineRule="auto"/>
        <w:ind w:left="325" w:right="255" w:hanging="10"/>
      </w:pPr>
      <w:r>
        <w:t>Voters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cast</w:t>
      </w:r>
      <w:r>
        <w:rPr>
          <w:spacing w:val="-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votes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 verifies</w:t>
      </w:r>
      <w:r>
        <w:rPr>
          <w:spacing w:val="-1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checks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voter</w:t>
      </w:r>
      <w:r>
        <w:rPr>
          <w:spacing w:val="-64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voted.</w:t>
      </w:r>
    </w:p>
    <w:p w14:paraId="0F4730C9">
      <w:pPr>
        <w:spacing w:after="0" w:line="360" w:lineRule="auto"/>
        <w:sectPr>
          <w:pgSz w:w="12240" w:h="15840"/>
          <w:pgMar w:top="1400" w:right="780" w:bottom="280" w:left="86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A513B90">
      <w:pPr>
        <w:pStyle w:val="3"/>
        <w:numPr>
          <w:ilvl w:val="1"/>
          <w:numId w:val="7"/>
        </w:numPr>
        <w:tabs>
          <w:tab w:val="left" w:pos="1070"/>
        </w:tabs>
        <w:spacing w:before="79" w:after="0" w:line="240" w:lineRule="auto"/>
        <w:ind w:left="1069" w:right="0" w:hanging="404"/>
        <w:jc w:val="left"/>
      </w:pPr>
      <w:r>
        <w:t>Results</w:t>
      </w:r>
      <w:r>
        <w:rPr>
          <w:spacing w:val="-1"/>
        </w:rPr>
        <w:t xml:space="preserve"> </w:t>
      </w:r>
      <w:r>
        <w:t>Display</w:t>
      </w:r>
    </w:p>
    <w:p w14:paraId="68F2A96F">
      <w:pPr>
        <w:pStyle w:val="13"/>
        <w:spacing w:before="11"/>
        <w:rPr>
          <w:rFonts w:ascii="Arial"/>
          <w:b/>
          <w:sz w:val="36"/>
        </w:rPr>
      </w:pPr>
    </w:p>
    <w:p w14:paraId="545AFE59">
      <w:pPr>
        <w:pStyle w:val="13"/>
        <w:ind w:left="315"/>
      </w:pPr>
      <w:r>
        <w:t>The</w:t>
      </w:r>
      <w:r>
        <w:rPr>
          <w:spacing w:val="-2"/>
        </w:rPr>
        <w:t xml:space="preserve"> </w:t>
      </w:r>
      <w:r>
        <w:t>voting</w:t>
      </w:r>
      <w:r>
        <w:rPr>
          <w:spacing w:val="-4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displayed</w:t>
      </w:r>
      <w:r>
        <w:rPr>
          <w:spacing w:val="-2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entering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password.</w:t>
      </w:r>
    </w:p>
    <w:p w14:paraId="707596E8">
      <w:pPr>
        <w:pStyle w:val="13"/>
        <w:spacing w:before="8"/>
        <w:rPr>
          <w:sz w:val="35"/>
        </w:rPr>
      </w:pPr>
    </w:p>
    <w:p w14:paraId="75DDE38B">
      <w:pPr>
        <w:pStyle w:val="3"/>
        <w:numPr>
          <w:ilvl w:val="1"/>
          <w:numId w:val="7"/>
        </w:numPr>
        <w:tabs>
          <w:tab w:val="left" w:pos="1070"/>
        </w:tabs>
        <w:spacing w:before="0" w:after="0" w:line="240" w:lineRule="auto"/>
        <w:ind w:left="1069" w:right="0" w:hanging="404"/>
        <w:jc w:val="left"/>
      </w:pPr>
      <w:r>
        <w:t>Voter</w:t>
      </w:r>
      <w:r>
        <w:rPr>
          <w:spacing w:val="-4"/>
        </w:rPr>
        <w:t xml:space="preserve"> </w:t>
      </w:r>
      <w:r>
        <w:t>Management</w:t>
      </w:r>
    </w:p>
    <w:p w14:paraId="26537295">
      <w:pPr>
        <w:pStyle w:val="13"/>
        <w:spacing w:before="10"/>
        <w:rPr>
          <w:rFonts w:ascii="Arial"/>
          <w:b/>
          <w:sz w:val="36"/>
        </w:rPr>
      </w:pPr>
    </w:p>
    <w:p w14:paraId="6B0B4943">
      <w:pPr>
        <w:pStyle w:val="13"/>
        <w:spacing w:before="1" w:line="362" w:lineRule="auto"/>
        <w:ind w:left="325" w:right="255" w:hanging="10"/>
      </w:pPr>
      <w:r>
        <w:t>The</w:t>
      </w:r>
      <w:r>
        <w:rPr>
          <w:spacing w:val="-2"/>
        </w:rPr>
        <w:t xml:space="preserve"> </w:t>
      </w:r>
      <w:r>
        <w:t>system includes</w:t>
      </w:r>
      <w:r>
        <w:rPr>
          <w:spacing w:val="-4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to view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registered voters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voters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voter</w:t>
      </w:r>
      <w:r>
        <w:rPr>
          <w:spacing w:val="-6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password verification.</w:t>
      </w:r>
    </w:p>
    <w:p w14:paraId="2AD00CFD">
      <w:pPr>
        <w:pStyle w:val="13"/>
        <w:spacing w:before="2"/>
        <w:rPr>
          <w:sz w:val="23"/>
        </w:rPr>
      </w:pPr>
    </w:p>
    <w:p w14:paraId="25A75CFD">
      <w:pPr>
        <w:pStyle w:val="2"/>
        <w:numPr>
          <w:ilvl w:val="0"/>
          <w:numId w:val="7"/>
        </w:numPr>
        <w:tabs>
          <w:tab w:val="left" w:pos="621"/>
        </w:tabs>
        <w:spacing w:before="0" w:after="0" w:line="240" w:lineRule="auto"/>
        <w:ind w:left="620" w:right="0" w:hanging="315"/>
        <w:jc w:val="left"/>
      </w:pPr>
      <w:r>
        <w:t>Security</w:t>
      </w:r>
      <w:r>
        <w:rPr>
          <w:spacing w:val="-8"/>
        </w:rPr>
        <w:t xml:space="preserve"> </w:t>
      </w:r>
      <w:r>
        <w:t>Measures</w:t>
      </w:r>
    </w:p>
    <w:p w14:paraId="1805E014">
      <w:pPr>
        <w:pStyle w:val="3"/>
        <w:numPr>
          <w:ilvl w:val="1"/>
          <w:numId w:val="7"/>
        </w:numPr>
        <w:tabs>
          <w:tab w:val="left" w:pos="1070"/>
        </w:tabs>
        <w:spacing w:before="172" w:after="0" w:line="240" w:lineRule="auto"/>
        <w:ind w:left="1069" w:right="0" w:hanging="404"/>
        <w:jc w:val="left"/>
      </w:pPr>
      <w:r>
        <w:t>Data</w:t>
      </w:r>
      <w:r>
        <w:rPr>
          <w:spacing w:val="-4"/>
        </w:rPr>
        <w:t xml:space="preserve"> </w:t>
      </w:r>
      <w:r>
        <w:t>Validation</w:t>
      </w:r>
    </w:p>
    <w:p w14:paraId="06D4A64F">
      <w:pPr>
        <w:pStyle w:val="13"/>
        <w:spacing w:before="6"/>
        <w:rPr>
          <w:rFonts w:ascii="Arial"/>
          <w:b/>
          <w:sz w:val="36"/>
        </w:rPr>
      </w:pPr>
    </w:p>
    <w:p w14:paraId="3CEEDBA2">
      <w:pPr>
        <w:pStyle w:val="13"/>
        <w:ind w:left="315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voting</w:t>
      </w:r>
      <w:r>
        <w:rPr>
          <w:spacing w:val="-4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errors.</w:t>
      </w:r>
    </w:p>
    <w:p w14:paraId="1CB4B542">
      <w:pPr>
        <w:pStyle w:val="13"/>
        <w:spacing w:before="8"/>
        <w:rPr>
          <w:sz w:val="35"/>
        </w:rPr>
      </w:pPr>
    </w:p>
    <w:p w14:paraId="5E10FBC1">
      <w:pPr>
        <w:pStyle w:val="3"/>
        <w:numPr>
          <w:ilvl w:val="1"/>
          <w:numId w:val="7"/>
        </w:numPr>
        <w:tabs>
          <w:tab w:val="left" w:pos="1070"/>
        </w:tabs>
        <w:spacing w:before="0" w:after="0" w:line="240" w:lineRule="auto"/>
        <w:ind w:left="1069" w:right="0" w:hanging="404"/>
        <w:jc w:val="left"/>
      </w:pPr>
      <w:r>
        <w:t>Password</w:t>
      </w:r>
      <w:r>
        <w:rPr>
          <w:spacing w:val="-3"/>
        </w:rPr>
        <w:t xml:space="preserve"> </w:t>
      </w:r>
      <w:r>
        <w:t>Protection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Sensitive</w:t>
      </w:r>
      <w:r>
        <w:rPr>
          <w:spacing w:val="-3"/>
        </w:rPr>
        <w:t xml:space="preserve"> </w:t>
      </w:r>
      <w:r>
        <w:t>Functions</w:t>
      </w:r>
    </w:p>
    <w:p w14:paraId="524531D1">
      <w:pPr>
        <w:pStyle w:val="13"/>
        <w:spacing w:before="11"/>
        <w:rPr>
          <w:rFonts w:ascii="Arial"/>
          <w:b/>
          <w:sz w:val="36"/>
        </w:rPr>
      </w:pPr>
    </w:p>
    <w:p w14:paraId="31894184">
      <w:pPr>
        <w:pStyle w:val="13"/>
        <w:spacing w:line="362" w:lineRule="auto"/>
        <w:ind w:left="325" w:right="255" w:hanging="10"/>
      </w:pP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voter</w:t>
      </w:r>
      <w:r>
        <w:rPr>
          <w:spacing w:val="-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protected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data</w:t>
      </w:r>
      <w:r>
        <w:rPr>
          <w:spacing w:val="-64"/>
        </w:rPr>
        <w:t xml:space="preserve"> </w:t>
      </w:r>
      <w:r>
        <w:t>integrity.</w:t>
      </w:r>
    </w:p>
    <w:p w14:paraId="3739C6F3">
      <w:pPr>
        <w:pStyle w:val="13"/>
        <w:spacing w:before="4"/>
        <w:rPr>
          <w:sz w:val="23"/>
        </w:rPr>
      </w:pPr>
    </w:p>
    <w:p w14:paraId="4165FE55">
      <w:pPr>
        <w:pStyle w:val="3"/>
        <w:numPr>
          <w:ilvl w:val="1"/>
          <w:numId w:val="7"/>
        </w:numPr>
        <w:tabs>
          <w:tab w:val="left" w:pos="1070"/>
        </w:tabs>
        <w:spacing w:before="0" w:after="0" w:line="240" w:lineRule="auto"/>
        <w:ind w:left="1069" w:right="0" w:hanging="404"/>
        <w:jc w:val="left"/>
      </w:pPr>
      <w:r>
        <w:t>Prevention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Duplicate</w:t>
      </w:r>
      <w:r>
        <w:rPr>
          <w:spacing w:val="-2"/>
        </w:rPr>
        <w:t xml:space="preserve"> </w:t>
      </w:r>
      <w:r>
        <w:t>Registrations</w:t>
      </w:r>
    </w:p>
    <w:p w14:paraId="6804F3EA">
      <w:pPr>
        <w:pStyle w:val="13"/>
        <w:spacing w:before="4"/>
        <w:rPr>
          <w:rFonts w:ascii="Arial"/>
          <w:b/>
          <w:sz w:val="37"/>
        </w:rPr>
      </w:pPr>
    </w:p>
    <w:p w14:paraId="289A0041">
      <w:pPr>
        <w:pStyle w:val="13"/>
        <w:spacing w:line="360" w:lineRule="auto"/>
        <w:ind w:left="325" w:right="255" w:hanging="10"/>
      </w:pP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enforces</w:t>
      </w:r>
      <w:r>
        <w:rPr>
          <w:spacing w:val="-5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constraints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addresses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duplicate</w:t>
      </w:r>
      <w:r>
        <w:rPr>
          <w:spacing w:val="-64"/>
        </w:rPr>
        <w:t xml:space="preserve"> </w:t>
      </w:r>
      <w:r>
        <w:t>registrations.</w:t>
      </w:r>
    </w:p>
    <w:p w14:paraId="1928F637">
      <w:pPr>
        <w:pStyle w:val="13"/>
        <w:spacing w:before="9"/>
        <w:rPr>
          <w:sz w:val="26"/>
        </w:rPr>
      </w:pPr>
    </w:p>
    <w:p w14:paraId="1A367567">
      <w:pPr>
        <w:pStyle w:val="2"/>
        <w:numPr>
          <w:ilvl w:val="0"/>
          <w:numId w:val="7"/>
        </w:numPr>
        <w:tabs>
          <w:tab w:val="left" w:pos="621"/>
        </w:tabs>
        <w:spacing w:before="0" w:after="0" w:line="240" w:lineRule="auto"/>
        <w:ind w:left="620" w:right="0" w:hanging="315"/>
        <w:jc w:val="left"/>
      </w:pP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Evaluation</w:t>
      </w:r>
    </w:p>
    <w:p w14:paraId="1F42FA9B">
      <w:pPr>
        <w:pStyle w:val="3"/>
        <w:numPr>
          <w:ilvl w:val="1"/>
          <w:numId w:val="7"/>
        </w:numPr>
        <w:tabs>
          <w:tab w:val="left" w:pos="1070"/>
        </w:tabs>
        <w:spacing w:before="172" w:after="0" w:line="240" w:lineRule="auto"/>
        <w:ind w:left="1069" w:right="0" w:hanging="404"/>
        <w:jc w:val="left"/>
      </w:pPr>
      <w:r>
        <w:t>Testing</w:t>
      </w:r>
      <w:r>
        <w:rPr>
          <w:spacing w:val="-2"/>
        </w:rPr>
        <w:t xml:space="preserve"> </w:t>
      </w:r>
      <w:r>
        <w:t>Methodology</w:t>
      </w:r>
    </w:p>
    <w:p w14:paraId="58D7A26B">
      <w:pPr>
        <w:pStyle w:val="13"/>
        <w:spacing w:before="6"/>
        <w:rPr>
          <w:rFonts w:ascii="Arial"/>
          <w:b/>
          <w:sz w:val="36"/>
        </w:rPr>
      </w:pPr>
    </w:p>
    <w:p w14:paraId="0F513B2E">
      <w:pPr>
        <w:pStyle w:val="13"/>
        <w:ind w:left="315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tested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security.</w:t>
      </w:r>
    </w:p>
    <w:p w14:paraId="35A88314">
      <w:pPr>
        <w:spacing w:after="0"/>
        <w:sectPr>
          <w:pgSz w:w="12240" w:h="15840"/>
          <w:pgMar w:top="1100" w:right="780" w:bottom="280" w:left="86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0AEC39B">
      <w:pPr>
        <w:pStyle w:val="3"/>
        <w:numPr>
          <w:ilvl w:val="1"/>
          <w:numId w:val="7"/>
        </w:numPr>
        <w:tabs>
          <w:tab w:val="left" w:pos="724"/>
        </w:tabs>
        <w:spacing w:before="79" w:after="0" w:line="240" w:lineRule="auto"/>
        <w:ind w:left="723" w:right="0" w:hanging="404"/>
        <w:jc w:val="left"/>
      </w:pP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8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Status</w:t>
      </w:r>
    </w:p>
    <w:p w14:paraId="1B356005">
      <w:pPr>
        <w:pStyle w:val="13"/>
        <w:rPr>
          <w:rFonts w:ascii="Arial"/>
          <w:b/>
          <w:sz w:val="20"/>
        </w:rPr>
      </w:pPr>
    </w:p>
    <w:p w14:paraId="0811E943">
      <w:pPr>
        <w:pStyle w:val="13"/>
        <w:spacing w:before="3"/>
        <w:rPr>
          <w:rFonts w:ascii="Arial"/>
          <w:b/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998855</wp:posOffset>
            </wp:positionH>
            <wp:positionV relativeFrom="paragraph">
              <wp:posOffset>223520</wp:posOffset>
            </wp:positionV>
            <wp:extent cx="3685540" cy="3080385"/>
            <wp:effectExtent l="0" t="0" r="10160" b="5715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734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B4903">
      <w:pPr>
        <w:pStyle w:val="13"/>
        <w:rPr>
          <w:rFonts w:ascii="Arial"/>
          <w:b/>
          <w:sz w:val="23"/>
        </w:rPr>
      </w:pPr>
    </w:p>
    <w:p w14:paraId="65FD9AB2">
      <w:pPr>
        <w:pStyle w:val="143"/>
        <w:numPr>
          <w:ilvl w:val="1"/>
          <w:numId w:val="7"/>
        </w:numPr>
        <w:tabs>
          <w:tab w:val="left" w:pos="1070"/>
        </w:tabs>
        <w:spacing w:before="0" w:after="0" w:line="240" w:lineRule="auto"/>
        <w:ind w:left="1069" w:right="0" w:hanging="404"/>
        <w:jc w:val="left"/>
        <w:rPr>
          <w:b/>
          <w:sz w:val="24"/>
        </w:rPr>
      </w:pPr>
      <w:r>
        <w:rPr>
          <w:b/>
          <w:sz w:val="24"/>
        </w:rPr>
        <w:t>Results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Testing</w:t>
      </w:r>
    </w:p>
    <w:p w14:paraId="41028DEC">
      <w:pPr>
        <w:pStyle w:val="13"/>
        <w:spacing w:before="7"/>
        <w:rPr>
          <w:rFonts w:ascii="Arial"/>
          <w:b/>
          <w:sz w:val="25"/>
        </w:rPr>
      </w:pPr>
    </w:p>
    <w:p w14:paraId="08DBF481">
      <w:pPr>
        <w:pStyle w:val="13"/>
        <w:spacing w:line="252" w:lineRule="auto"/>
        <w:ind w:left="325" w:right="820" w:hanging="10"/>
      </w:pPr>
      <w:r>
        <w:t>The system passed all functional tests and met the expected criteria for performance and</w:t>
      </w:r>
      <w:r>
        <w:rPr>
          <w:spacing w:val="-64"/>
        </w:rPr>
        <w:t xml:space="preserve"> </w:t>
      </w:r>
      <w:r>
        <w:t>security.</w:t>
      </w:r>
    </w:p>
    <w:p w14:paraId="5DDE51C3">
      <w:pPr>
        <w:pStyle w:val="13"/>
        <w:spacing w:before="8"/>
        <w:rPr>
          <w:sz w:val="22"/>
        </w:rPr>
      </w:pPr>
    </w:p>
    <w:p w14:paraId="07747DCE">
      <w:pPr>
        <w:pStyle w:val="3"/>
        <w:numPr>
          <w:ilvl w:val="1"/>
          <w:numId w:val="7"/>
        </w:numPr>
        <w:tabs>
          <w:tab w:val="left" w:pos="1070"/>
        </w:tabs>
        <w:spacing w:before="0" w:after="0" w:line="240" w:lineRule="auto"/>
        <w:ind w:left="1069" w:right="0" w:hanging="404"/>
        <w:jc w:val="left"/>
      </w:pPr>
      <w:r>
        <w:t>User</w:t>
      </w:r>
      <w:r>
        <w:rPr>
          <w:spacing w:val="-2"/>
        </w:rPr>
        <w:t xml:space="preserve"> </w:t>
      </w:r>
      <w:r>
        <w:t>Feedback</w:t>
      </w:r>
    </w:p>
    <w:p w14:paraId="4806B1E7">
      <w:pPr>
        <w:pStyle w:val="13"/>
        <w:spacing w:before="8"/>
        <w:rPr>
          <w:rFonts w:ascii="Arial"/>
          <w:b/>
          <w:sz w:val="25"/>
        </w:rPr>
      </w:pPr>
    </w:p>
    <w:p w14:paraId="25A03AC3">
      <w:pPr>
        <w:pStyle w:val="13"/>
        <w:spacing w:line="247" w:lineRule="auto"/>
        <w:ind w:left="325" w:right="255" w:hanging="10"/>
      </w:pPr>
      <w:r>
        <w:t>Initial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feedback</w:t>
      </w:r>
      <w:r>
        <w:rPr>
          <w:spacing w:val="-1"/>
        </w:rPr>
        <w:t xml:space="preserve"> </w:t>
      </w:r>
      <w:r>
        <w:t>highlighted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system's</w:t>
      </w:r>
      <w:r>
        <w:rPr>
          <w:spacing w:val="-4"/>
        </w:rPr>
        <w:t xml:space="preserve"> </w:t>
      </w:r>
      <w:r>
        <w:t>ease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efficiency,</w:t>
      </w:r>
      <w:r>
        <w:rPr>
          <w:spacing w:val="-2"/>
        </w:rPr>
        <w:t xml:space="preserve"> </w:t>
      </w:r>
      <w:r>
        <w:t>with suggestions</w:t>
      </w:r>
      <w:r>
        <w:rPr>
          <w:spacing w:val="-4"/>
        </w:rPr>
        <w:t xml:space="preserve"> </w:t>
      </w:r>
      <w:r>
        <w:t>for</w:t>
      </w:r>
      <w:r>
        <w:rPr>
          <w:spacing w:val="-64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features in</w:t>
      </w:r>
      <w:r>
        <w:rPr>
          <w:spacing w:val="-2"/>
        </w:rPr>
        <w:t xml:space="preserve"> </w:t>
      </w:r>
      <w:r>
        <w:t>future iterations.</w:t>
      </w:r>
    </w:p>
    <w:p w14:paraId="0C6D2E54">
      <w:pPr>
        <w:pStyle w:val="13"/>
        <w:spacing w:before="4"/>
        <w:rPr>
          <w:sz w:val="26"/>
        </w:rPr>
      </w:pPr>
    </w:p>
    <w:p w14:paraId="3769FE34">
      <w:pPr>
        <w:pStyle w:val="2"/>
        <w:numPr>
          <w:ilvl w:val="0"/>
          <w:numId w:val="7"/>
        </w:numPr>
        <w:tabs>
          <w:tab w:val="left" w:pos="635"/>
        </w:tabs>
        <w:spacing w:before="1" w:after="0" w:line="240" w:lineRule="auto"/>
        <w:ind w:left="634" w:right="0" w:hanging="315"/>
        <w:jc w:val="left"/>
      </w:pPr>
      <w:r>
        <w:t>Conclusion</w:t>
      </w:r>
    </w:p>
    <w:p w14:paraId="28868922">
      <w:pPr>
        <w:pStyle w:val="13"/>
        <w:spacing w:before="2"/>
        <w:rPr>
          <w:rFonts w:ascii="Arial"/>
          <w:b/>
          <w:sz w:val="36"/>
        </w:rPr>
      </w:pPr>
    </w:p>
    <w:p w14:paraId="0478B3CA">
      <w:pPr>
        <w:pStyle w:val="3"/>
        <w:numPr>
          <w:ilvl w:val="1"/>
          <w:numId w:val="7"/>
        </w:numPr>
        <w:tabs>
          <w:tab w:val="left" w:pos="1070"/>
        </w:tabs>
        <w:spacing w:before="0" w:after="0" w:line="240" w:lineRule="auto"/>
        <w:ind w:left="1069" w:right="0" w:hanging="404"/>
        <w:jc w:val="left"/>
      </w:pPr>
      <w:r>
        <w:t>Summary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</w:p>
    <w:p w14:paraId="09D2F692">
      <w:pPr>
        <w:pStyle w:val="13"/>
        <w:spacing w:before="8"/>
        <w:rPr>
          <w:rFonts w:ascii="Arial"/>
          <w:b/>
          <w:sz w:val="25"/>
        </w:rPr>
      </w:pPr>
    </w:p>
    <w:p w14:paraId="0DD27E5E">
      <w:pPr>
        <w:pStyle w:val="13"/>
        <w:spacing w:line="249" w:lineRule="auto"/>
        <w:ind w:left="325" w:right="780" w:hanging="10"/>
      </w:pPr>
      <w:r>
        <w:t>The Online Voting System successfully facilitates electronic voting through a user-friendly</w:t>
      </w:r>
      <w:r>
        <w:rPr>
          <w:spacing w:val="-6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and robust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management.</w:t>
      </w:r>
    </w:p>
    <w:p w14:paraId="767484D8">
      <w:pPr>
        <w:pStyle w:val="13"/>
        <w:spacing w:before="11"/>
        <w:rPr>
          <w:sz w:val="22"/>
        </w:rPr>
      </w:pPr>
    </w:p>
    <w:p w14:paraId="4DE3A695">
      <w:pPr>
        <w:pStyle w:val="3"/>
        <w:numPr>
          <w:ilvl w:val="1"/>
          <w:numId w:val="7"/>
        </w:numPr>
        <w:tabs>
          <w:tab w:val="left" w:pos="1070"/>
        </w:tabs>
        <w:spacing w:before="0" w:after="0" w:line="240" w:lineRule="auto"/>
        <w:ind w:left="1069" w:right="0" w:hanging="404"/>
        <w:jc w:val="left"/>
      </w:pPr>
      <w:r>
        <w:t>Future</w:t>
      </w:r>
      <w:r>
        <w:rPr>
          <w:spacing w:val="-5"/>
        </w:rPr>
        <w:t xml:space="preserve"> </w:t>
      </w:r>
      <w:r>
        <w:t>Enhancements</w:t>
      </w:r>
    </w:p>
    <w:p w14:paraId="18189717">
      <w:pPr>
        <w:pStyle w:val="13"/>
        <w:spacing w:before="8"/>
        <w:rPr>
          <w:rFonts w:ascii="Arial"/>
          <w:b/>
          <w:sz w:val="25"/>
        </w:rPr>
      </w:pPr>
    </w:p>
    <w:p w14:paraId="7F5E7C5B">
      <w:pPr>
        <w:pStyle w:val="13"/>
        <w:spacing w:line="249" w:lineRule="auto"/>
        <w:ind w:left="325" w:right="498" w:hanging="10"/>
      </w:pPr>
      <w:r>
        <w:t>Potential enhancements include the addition of features such as real-time vote counting and</w:t>
      </w:r>
      <w:r>
        <w:rPr>
          <w:spacing w:val="-64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measures.</w:t>
      </w:r>
    </w:p>
    <w:p w14:paraId="536E23B5">
      <w:pPr>
        <w:spacing w:after="0" w:line="249" w:lineRule="auto"/>
        <w:sectPr>
          <w:pgSz w:w="12240" w:h="15840"/>
          <w:pgMar w:top="1100" w:right="780" w:bottom="280" w:left="86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C9D6492">
      <w:pPr>
        <w:pStyle w:val="3"/>
        <w:numPr>
          <w:ilvl w:val="1"/>
          <w:numId w:val="7"/>
        </w:numPr>
        <w:tabs>
          <w:tab w:val="left" w:pos="1070"/>
        </w:tabs>
        <w:spacing w:before="79" w:after="0" w:line="240" w:lineRule="auto"/>
        <w:ind w:left="1069" w:right="0" w:hanging="404"/>
        <w:jc w:val="left"/>
      </w:pPr>
      <w:r>
        <w:t>Lessons</w:t>
      </w:r>
      <w:r>
        <w:rPr>
          <w:spacing w:val="-5"/>
        </w:rPr>
        <w:t xml:space="preserve"> </w:t>
      </w:r>
      <w:r>
        <w:t>Learned</w:t>
      </w:r>
    </w:p>
    <w:p w14:paraId="172BAA3D">
      <w:pPr>
        <w:pStyle w:val="13"/>
        <w:spacing w:before="8"/>
        <w:rPr>
          <w:rFonts w:ascii="Arial"/>
          <w:b/>
          <w:sz w:val="25"/>
        </w:rPr>
      </w:pPr>
    </w:p>
    <w:p w14:paraId="3331D94D">
      <w:pPr>
        <w:pStyle w:val="13"/>
        <w:spacing w:line="247" w:lineRule="auto"/>
        <w:ind w:left="325" w:right="255" w:hanging="10"/>
      </w:pP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valuable</w:t>
      </w:r>
      <w:r>
        <w:rPr>
          <w:spacing w:val="-4"/>
        </w:rPr>
        <w:t xml:space="preserve"> </w:t>
      </w:r>
      <w:r>
        <w:t>insights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GUI</w:t>
      </w:r>
      <w:r>
        <w:rPr>
          <w:spacing w:val="-2"/>
        </w:rPr>
        <w:t xml:space="preserve"> </w:t>
      </w:r>
      <w:r>
        <w:t>development,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in software applications.</w:t>
      </w:r>
    </w:p>
    <w:p w14:paraId="3266E55D">
      <w:pPr>
        <w:pStyle w:val="13"/>
        <w:spacing w:before="7"/>
        <w:rPr>
          <w:sz w:val="26"/>
        </w:rPr>
      </w:pPr>
    </w:p>
    <w:p w14:paraId="3D0F43B6">
      <w:pPr>
        <w:pStyle w:val="2"/>
        <w:numPr>
          <w:ilvl w:val="0"/>
          <w:numId w:val="7"/>
        </w:numPr>
        <w:tabs>
          <w:tab w:val="left" w:pos="777"/>
        </w:tabs>
        <w:spacing w:before="0" w:after="0" w:line="240" w:lineRule="auto"/>
        <w:ind w:left="776" w:right="0" w:hanging="471"/>
        <w:jc w:val="left"/>
      </w:pPr>
      <w:r>
        <w:t>References</w:t>
      </w:r>
    </w:p>
    <w:p w14:paraId="64682929">
      <w:pPr>
        <w:pStyle w:val="13"/>
        <w:spacing w:before="1"/>
        <w:rPr>
          <w:rFonts w:ascii="Arial"/>
          <w:b/>
          <w:sz w:val="25"/>
        </w:rPr>
      </w:pPr>
    </w:p>
    <w:p w14:paraId="4225ED5F">
      <w:pPr>
        <w:pStyle w:val="3"/>
        <w:numPr>
          <w:ilvl w:val="0"/>
          <w:numId w:val="9"/>
        </w:numPr>
        <w:tabs>
          <w:tab w:val="left" w:pos="1042"/>
        </w:tabs>
        <w:spacing w:before="0" w:after="0" w:line="240" w:lineRule="auto"/>
        <w:ind w:left="1041" w:right="0" w:hanging="361"/>
        <w:jc w:val="left"/>
      </w:pPr>
      <w:r>
        <w:t>SQLite</w:t>
      </w:r>
      <w:r>
        <w:rPr>
          <w:spacing w:val="-2"/>
        </w:rPr>
        <w:t xml:space="preserve"> </w:t>
      </w:r>
      <w:r>
        <w:t>Documentation</w:t>
      </w:r>
    </w:p>
    <w:p w14:paraId="089DA2A4">
      <w:pPr>
        <w:pStyle w:val="13"/>
        <w:spacing w:before="3" w:line="249" w:lineRule="auto"/>
        <w:ind w:left="1401" w:right="255"/>
      </w:pPr>
      <w:r>
        <w:t>SQLite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system in</w:t>
      </w:r>
      <w:r>
        <w:rPr>
          <w:spacing w:val="-3"/>
        </w:rPr>
        <w:t xml:space="preserve"> </w:t>
      </w:r>
      <w:r>
        <w:t>this project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storing</w:t>
      </w:r>
      <w:r>
        <w:rPr>
          <w:spacing w:val="-2"/>
        </w:rPr>
        <w:t xml:space="preserve"> </w:t>
      </w:r>
      <w:r>
        <w:t>voter,</w:t>
      </w:r>
      <w:r>
        <w:rPr>
          <w:spacing w:val="-1"/>
        </w:rPr>
        <w:t xml:space="preserve"> </w:t>
      </w:r>
      <w:r>
        <w:t>candidate,</w:t>
      </w:r>
      <w:r>
        <w:rPr>
          <w:spacing w:val="-6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data.</w:t>
      </w:r>
    </w:p>
    <w:p w14:paraId="477C8E56">
      <w:pPr>
        <w:pStyle w:val="13"/>
        <w:spacing w:line="276" w:lineRule="exact"/>
        <w:ind w:left="1041"/>
      </w:pPr>
      <w:r>
        <w:t>URL:</w:t>
      </w:r>
      <w:r>
        <w:rPr>
          <w:spacing w:val="-6"/>
        </w:rPr>
        <w:t xml:space="preserve"> </w:t>
      </w:r>
      <w:r>
        <w:fldChar w:fldCharType="begin"/>
      </w:r>
      <w:r>
        <w:instrText xml:space="preserve"> HYPERLINK "https://www.sqlite.org/docs.html" \h </w:instrText>
      </w:r>
      <w:r>
        <w:fldChar w:fldCharType="separate"/>
      </w:r>
      <w:r>
        <w:rPr>
          <w:color w:val="0000FF"/>
          <w:u w:val="single" w:color="0000FF"/>
        </w:rPr>
        <w:t>https://www.sqlite.org/docs.htm</w:t>
      </w:r>
      <w:r>
        <w:rPr>
          <w:color w:val="0000FF"/>
          <w:u w:val="single" w:color="0000FF"/>
        </w:rPr>
        <w:fldChar w:fldCharType="end"/>
      </w:r>
      <w:r>
        <w:fldChar w:fldCharType="begin"/>
      </w:r>
      <w:r>
        <w:instrText xml:space="preserve"> HYPERLINK "https://www.sqlite.org/docs.html" \h </w:instrText>
      </w:r>
      <w:r>
        <w:fldChar w:fldCharType="separate"/>
      </w:r>
      <w:r>
        <w:rPr>
          <w:color w:val="0000FF"/>
          <w:u w:val="single" w:color="0000FF"/>
        </w:rPr>
        <w:t>l</w:t>
      </w:r>
      <w:r>
        <w:rPr>
          <w:color w:val="0000FF"/>
          <w:u w:val="single" w:color="0000FF"/>
        </w:rPr>
        <w:fldChar w:fldCharType="end"/>
      </w:r>
    </w:p>
    <w:p w14:paraId="7FB0A630">
      <w:pPr>
        <w:pStyle w:val="13"/>
        <w:rPr>
          <w:sz w:val="20"/>
        </w:rPr>
      </w:pPr>
    </w:p>
    <w:p w14:paraId="2CC029CB">
      <w:pPr>
        <w:pStyle w:val="13"/>
        <w:rPr>
          <w:sz w:val="20"/>
        </w:rPr>
      </w:pPr>
    </w:p>
    <w:p w14:paraId="2591DFB5">
      <w:pPr>
        <w:pStyle w:val="13"/>
        <w:spacing w:before="6"/>
        <w:rPr>
          <w:sz w:val="25"/>
        </w:rPr>
      </w:pPr>
    </w:p>
    <w:p w14:paraId="619188EB">
      <w:pPr>
        <w:pStyle w:val="3"/>
        <w:numPr>
          <w:ilvl w:val="0"/>
          <w:numId w:val="9"/>
        </w:numPr>
        <w:tabs>
          <w:tab w:val="left" w:pos="1042"/>
        </w:tabs>
        <w:spacing w:before="92" w:after="0" w:line="240" w:lineRule="auto"/>
        <w:ind w:left="1041" w:right="0" w:hanging="361"/>
        <w:jc w:val="left"/>
      </w:pPr>
      <w:r>
        <w:t>Tkinter</w:t>
      </w:r>
      <w:r>
        <w:rPr>
          <w:spacing w:val="-2"/>
        </w:rPr>
        <w:t xml:space="preserve"> </w:t>
      </w:r>
      <w:r>
        <w:t>Documentation</w:t>
      </w:r>
    </w:p>
    <w:p w14:paraId="1E74BD84">
      <w:pPr>
        <w:pStyle w:val="13"/>
        <w:spacing w:before="3" w:line="247" w:lineRule="auto"/>
        <w:ind w:left="1761" w:right="255"/>
      </w:pPr>
      <w:r>
        <w:t>Tkinter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graphical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(GUI)</w:t>
      </w:r>
      <w:r>
        <w:rPr>
          <w:spacing w:val="-4"/>
        </w:rPr>
        <w:t xml:space="preserve"> </w:t>
      </w:r>
      <w:r>
        <w:t>for</w:t>
      </w:r>
      <w:r>
        <w:rPr>
          <w:spacing w:val="-6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project.</w:t>
      </w:r>
    </w:p>
    <w:p w14:paraId="12B2DD90">
      <w:pPr>
        <w:pStyle w:val="13"/>
        <w:spacing w:before="5"/>
        <w:ind w:left="1041"/>
      </w:pPr>
      <w:r>
        <w:t>URL:</w:t>
      </w:r>
      <w:r>
        <w:rPr>
          <w:spacing w:val="-7"/>
        </w:rPr>
        <w:t xml:space="preserve"> </w:t>
      </w:r>
      <w:r>
        <w:fldChar w:fldCharType="begin"/>
      </w:r>
      <w:r>
        <w:instrText xml:space="preserve"> HYPERLINK "https://docs.python.org/3/library/tkinter.html" \h </w:instrText>
      </w:r>
      <w:r>
        <w:fldChar w:fldCharType="separate"/>
      </w:r>
      <w:r>
        <w:rPr>
          <w:color w:val="0000FF"/>
          <w:u w:val="single" w:color="0000FF"/>
        </w:rPr>
        <w:t>https://docs.python.org/3/library/tkinter.htm</w:t>
      </w:r>
      <w:r>
        <w:rPr>
          <w:color w:val="0000FF"/>
          <w:u w:val="single" w:color="0000FF"/>
        </w:rPr>
        <w:fldChar w:fldCharType="end"/>
      </w:r>
      <w:r>
        <w:fldChar w:fldCharType="begin"/>
      </w:r>
      <w:r>
        <w:instrText xml:space="preserve"> HYPERLINK "https://docs.python.org/3/library/tkinter.html" \h </w:instrText>
      </w:r>
      <w:r>
        <w:fldChar w:fldCharType="separate"/>
      </w:r>
      <w:r>
        <w:rPr>
          <w:color w:val="0000FF"/>
          <w:u w:val="single" w:color="0000FF"/>
        </w:rPr>
        <w:t>l</w:t>
      </w:r>
      <w:r>
        <w:rPr>
          <w:color w:val="0000FF"/>
          <w:u w:val="single" w:color="0000FF"/>
        </w:rPr>
        <w:fldChar w:fldCharType="end"/>
      </w:r>
    </w:p>
    <w:p w14:paraId="6C653807">
      <w:pPr>
        <w:pStyle w:val="13"/>
        <w:rPr>
          <w:sz w:val="20"/>
        </w:rPr>
      </w:pPr>
    </w:p>
    <w:p w14:paraId="43290C75">
      <w:pPr>
        <w:pStyle w:val="13"/>
        <w:rPr>
          <w:sz w:val="20"/>
        </w:rPr>
      </w:pPr>
    </w:p>
    <w:p w14:paraId="2A5A06C4">
      <w:pPr>
        <w:pStyle w:val="13"/>
        <w:spacing w:before="8"/>
        <w:rPr>
          <w:sz w:val="25"/>
        </w:rPr>
      </w:pPr>
    </w:p>
    <w:p w14:paraId="64116177">
      <w:pPr>
        <w:pStyle w:val="3"/>
        <w:numPr>
          <w:ilvl w:val="0"/>
          <w:numId w:val="9"/>
        </w:numPr>
        <w:tabs>
          <w:tab w:val="left" w:pos="1042"/>
        </w:tabs>
        <w:spacing w:before="92" w:after="0" w:line="240" w:lineRule="auto"/>
        <w:ind w:left="1041" w:right="0" w:hanging="361"/>
        <w:jc w:val="left"/>
      </w:pPr>
      <w:r>
        <w:t>Python</w:t>
      </w:r>
      <w:r>
        <w:rPr>
          <w:spacing w:val="-3"/>
        </w:rPr>
        <w:t xml:space="preserve"> </w:t>
      </w:r>
      <w:r>
        <w:t>Official</w:t>
      </w:r>
      <w:r>
        <w:rPr>
          <w:spacing w:val="-2"/>
        </w:rPr>
        <w:t xml:space="preserve"> </w:t>
      </w:r>
      <w:r>
        <w:t>Documentation</w:t>
      </w:r>
    </w:p>
    <w:p w14:paraId="2B8FB024">
      <w:pPr>
        <w:pStyle w:val="13"/>
        <w:spacing w:before="3" w:line="249" w:lineRule="auto"/>
        <w:ind w:left="1761" w:right="255"/>
      </w:pP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utilizes</w:t>
      </w:r>
      <w:r>
        <w:rPr>
          <w:spacing w:val="-3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functionalities,</w:t>
      </w:r>
      <w:r>
        <w:rPr>
          <w:spacing w:val="-2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handling,</w:t>
      </w:r>
      <w:r>
        <w:rPr>
          <w:spacing w:val="-6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connection,</w:t>
      </w:r>
      <w:r>
        <w:rPr>
          <w:spacing w:val="-2"/>
        </w:rPr>
        <w:t xml:space="preserve"> </w:t>
      </w:r>
      <w:r>
        <w:t>and widgets.</w:t>
      </w:r>
    </w:p>
    <w:p w14:paraId="67DD029B">
      <w:pPr>
        <w:pStyle w:val="13"/>
        <w:spacing w:before="1"/>
        <w:rPr>
          <w:sz w:val="23"/>
        </w:rPr>
      </w:pPr>
    </w:p>
    <w:p w14:paraId="4207C66D">
      <w:pPr>
        <w:pStyle w:val="13"/>
        <w:spacing w:before="1"/>
        <w:ind w:left="990"/>
      </w:pPr>
      <w:r>
        <w:t>URL: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"https://docs.python.org/3/" \h </w:instrText>
      </w:r>
      <w:r>
        <w:fldChar w:fldCharType="separate"/>
      </w:r>
      <w:r>
        <w:rPr>
          <w:color w:val="0000FF"/>
          <w:u w:val="single" w:color="0000FF"/>
        </w:rPr>
        <w:t>https://docs.python.org/3/</w:t>
      </w:r>
      <w:r>
        <w:rPr>
          <w:color w:val="0000FF"/>
          <w:u w:val="single" w:color="0000FF"/>
        </w:rPr>
        <w:fldChar w:fldCharType="end"/>
      </w:r>
    </w:p>
    <w:p w14:paraId="4C1446B1">
      <w:pPr>
        <w:pStyle w:val="13"/>
        <w:rPr>
          <w:sz w:val="20"/>
        </w:rPr>
      </w:pPr>
    </w:p>
    <w:p w14:paraId="65D053A8">
      <w:pPr>
        <w:pStyle w:val="13"/>
        <w:rPr>
          <w:sz w:val="20"/>
        </w:rPr>
      </w:pPr>
    </w:p>
    <w:p w14:paraId="75515A45">
      <w:pPr>
        <w:pStyle w:val="13"/>
        <w:rPr>
          <w:sz w:val="25"/>
        </w:rPr>
      </w:pPr>
    </w:p>
    <w:p w14:paraId="065281E1">
      <w:pPr>
        <w:pStyle w:val="3"/>
        <w:numPr>
          <w:ilvl w:val="0"/>
          <w:numId w:val="9"/>
        </w:numPr>
        <w:tabs>
          <w:tab w:val="left" w:pos="1042"/>
        </w:tabs>
        <w:spacing w:before="92" w:after="0" w:line="240" w:lineRule="auto"/>
        <w:ind w:left="1041" w:right="0" w:hanging="361"/>
        <w:jc w:val="left"/>
      </w:pPr>
      <w:r>
        <w:t>SQLite</w:t>
      </w:r>
      <w:r>
        <w:rPr>
          <w:spacing w:val="-2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Keys</w:t>
      </w:r>
      <w:r>
        <w:rPr>
          <w:spacing w:val="-1"/>
        </w:rPr>
        <w:t xml:space="preserve"> </w:t>
      </w:r>
      <w:r>
        <w:t>Support</w:t>
      </w:r>
    </w:p>
    <w:p w14:paraId="70E1E188">
      <w:pPr>
        <w:pStyle w:val="13"/>
        <w:spacing w:before="3" w:line="247" w:lineRule="auto"/>
        <w:ind w:left="1761" w:right="255"/>
      </w:pP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relationships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SQLite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linking</w:t>
      </w:r>
      <w:r>
        <w:rPr>
          <w:spacing w:val="-3"/>
        </w:rPr>
        <w:t xml:space="preserve"> </w:t>
      </w:r>
      <w:r>
        <w:t>voters</w:t>
      </w:r>
      <w:r>
        <w:rPr>
          <w:spacing w:val="-1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candidates</w:t>
      </w:r>
      <w:r>
        <w:rPr>
          <w:spacing w:val="-1"/>
        </w:rPr>
        <w:t xml:space="preserve"> </w:t>
      </w:r>
      <w:r>
        <w:t>with votes.</w:t>
      </w:r>
    </w:p>
    <w:p w14:paraId="1AE6CA56">
      <w:pPr>
        <w:pStyle w:val="13"/>
        <w:spacing w:before="3"/>
        <w:ind w:left="990"/>
      </w:pPr>
      <w:r>
        <w:t>URL:</w:t>
      </w:r>
      <w:r>
        <w:rPr>
          <w:spacing w:val="-8"/>
        </w:rPr>
        <w:t xml:space="preserve"> </w:t>
      </w:r>
      <w:r>
        <w:t>https:/</w:t>
      </w:r>
      <w:r>
        <w:fldChar w:fldCharType="begin"/>
      </w:r>
      <w:r>
        <w:instrText xml:space="preserve"> HYPERLINK "http://www.sqlite.org/foreignkeys.html" \h </w:instrText>
      </w:r>
      <w:r>
        <w:fldChar w:fldCharType="separate"/>
      </w:r>
      <w:r>
        <w:t>/www.s</w:t>
      </w:r>
      <w:r>
        <w:fldChar w:fldCharType="end"/>
      </w:r>
      <w:r>
        <w:t>q</w:t>
      </w:r>
      <w:r>
        <w:fldChar w:fldCharType="begin"/>
      </w:r>
      <w:r>
        <w:instrText xml:space="preserve"> HYPERLINK "http://www.sqlite.org/foreignkeys.html" \h </w:instrText>
      </w:r>
      <w:r>
        <w:fldChar w:fldCharType="separate"/>
      </w:r>
      <w:r>
        <w:t>lite.org/foreignkeys.html</w:t>
      </w:r>
      <w:r>
        <w:fldChar w:fldCharType="end"/>
      </w:r>
    </w:p>
    <w:p w14:paraId="44FFECFC">
      <w:pPr>
        <w:pStyle w:val="13"/>
        <w:rPr>
          <w:sz w:val="26"/>
        </w:rPr>
      </w:pPr>
    </w:p>
    <w:p w14:paraId="613411E7">
      <w:pPr>
        <w:pStyle w:val="13"/>
        <w:rPr>
          <w:sz w:val="26"/>
        </w:rPr>
      </w:pPr>
    </w:p>
    <w:p w14:paraId="6473F2DE">
      <w:pPr>
        <w:pStyle w:val="13"/>
        <w:spacing w:before="5"/>
        <w:rPr>
          <w:sz w:val="21"/>
        </w:rPr>
      </w:pPr>
    </w:p>
    <w:p w14:paraId="724D9CB5">
      <w:pPr>
        <w:pStyle w:val="3"/>
        <w:numPr>
          <w:ilvl w:val="0"/>
          <w:numId w:val="9"/>
        </w:numPr>
        <w:tabs>
          <w:tab w:val="left" w:pos="1042"/>
        </w:tabs>
        <w:spacing w:before="1" w:after="0" w:line="240" w:lineRule="auto"/>
        <w:ind w:left="1041" w:right="0" w:hanging="361"/>
        <w:jc w:val="left"/>
      </w:pPr>
      <w:r>
        <w:t>Object-Oriented</w:t>
      </w:r>
      <w:r>
        <w:rPr>
          <w:spacing w:val="-2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(OOP)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Python</w:t>
      </w:r>
    </w:p>
    <w:p w14:paraId="744F90BA">
      <w:pPr>
        <w:pStyle w:val="13"/>
        <w:spacing w:before="2" w:line="249" w:lineRule="auto"/>
        <w:ind w:left="1761" w:right="255"/>
      </w:pP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OOP</w:t>
      </w:r>
      <w:r>
        <w:rPr>
          <w:spacing w:val="-1"/>
        </w:rPr>
        <w:t xml:space="preserve"> </w:t>
      </w:r>
      <w:r>
        <w:t>concepts,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representing</w:t>
      </w:r>
      <w:r>
        <w:rPr>
          <w:spacing w:val="-64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components.</w:t>
      </w:r>
    </w:p>
    <w:p w14:paraId="2837807F">
      <w:pPr>
        <w:pStyle w:val="13"/>
        <w:spacing w:line="276" w:lineRule="exact"/>
        <w:ind w:left="990"/>
      </w:pPr>
      <w:r>
        <w:t>URL:</w:t>
      </w:r>
      <w:r>
        <w:rPr>
          <w:spacing w:val="-11"/>
        </w:rPr>
        <w:t xml:space="preserve"> </w:t>
      </w:r>
      <w:r>
        <w:t>https://realpython.com/python3-object-oriented-programming/</w:t>
      </w:r>
    </w:p>
    <w:p w14:paraId="425D3171">
      <w:pPr>
        <w:pStyle w:val="13"/>
        <w:rPr>
          <w:sz w:val="26"/>
        </w:rPr>
      </w:pPr>
    </w:p>
    <w:p w14:paraId="01714908">
      <w:pPr>
        <w:pStyle w:val="13"/>
        <w:rPr>
          <w:sz w:val="26"/>
        </w:rPr>
      </w:pPr>
    </w:p>
    <w:p w14:paraId="45640EB3">
      <w:pPr>
        <w:pStyle w:val="13"/>
        <w:spacing w:before="10"/>
        <w:rPr>
          <w:sz w:val="20"/>
        </w:rPr>
      </w:pPr>
    </w:p>
    <w:p w14:paraId="086DBDDD">
      <w:pPr>
        <w:pStyle w:val="3"/>
        <w:numPr>
          <w:ilvl w:val="0"/>
          <w:numId w:val="9"/>
        </w:numPr>
        <w:tabs>
          <w:tab w:val="left" w:pos="1042"/>
        </w:tabs>
        <w:spacing w:before="0" w:after="0" w:line="240" w:lineRule="auto"/>
        <w:ind w:left="1041" w:right="0" w:hanging="361"/>
        <w:jc w:val="left"/>
      </w:pPr>
      <w:r>
        <w:t>Python</w:t>
      </w:r>
      <w:r>
        <w:rPr>
          <w:spacing w:val="-2"/>
        </w:rPr>
        <w:t xml:space="preserve"> </w:t>
      </w:r>
      <w:r>
        <w:t>Tkinter</w:t>
      </w:r>
      <w:r>
        <w:rPr>
          <w:spacing w:val="-2"/>
        </w:rPr>
        <w:t xml:space="preserve"> </w:t>
      </w:r>
      <w:r>
        <w:t>Messagebox</w:t>
      </w:r>
    </w:p>
    <w:p w14:paraId="4C72016E">
      <w:pPr>
        <w:pStyle w:val="13"/>
        <w:spacing w:before="5" w:line="247" w:lineRule="auto"/>
        <w:ind w:left="1761" w:right="255"/>
      </w:pPr>
      <w:r>
        <w:t>The</w:t>
      </w:r>
      <w:r>
        <w:rPr>
          <w:spacing w:val="-4"/>
        </w:rPr>
        <w:t xml:space="preserve"> </w:t>
      </w:r>
      <w:r>
        <w:t>messagebox</w:t>
      </w:r>
      <w:r>
        <w:rPr>
          <w:spacing w:val="-4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Tkinter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displaying</w:t>
      </w:r>
      <w:r>
        <w:rPr>
          <w:spacing w:val="-6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and error</w:t>
      </w:r>
      <w:r>
        <w:rPr>
          <w:spacing w:val="-3"/>
        </w:rPr>
        <w:t xml:space="preserve"> </w:t>
      </w:r>
      <w:r>
        <w:t>messages.</w:t>
      </w:r>
    </w:p>
    <w:p w14:paraId="60F164C2">
      <w:pPr>
        <w:pStyle w:val="13"/>
        <w:spacing w:before="3"/>
        <w:ind w:left="923"/>
      </w:pPr>
      <w:r>
        <w:t>URL:</w:t>
      </w:r>
      <w:r>
        <w:rPr>
          <w:spacing w:val="-12"/>
        </w:rPr>
        <w:t xml:space="preserve"> </w:t>
      </w:r>
      <w:r>
        <w:t>https://effbot.org/tkinterbook/tkinter-message-box.htm</w:t>
      </w:r>
    </w:p>
    <w:p w14:paraId="61D0FF19">
      <w:pPr>
        <w:spacing w:after="0"/>
        <w:sectPr>
          <w:pgSz w:w="12240" w:h="15840"/>
          <w:pgMar w:top="1100" w:right="780" w:bottom="280" w:left="86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585979A9">
      <w:pPr>
        <w:pStyle w:val="13"/>
        <w:spacing w:before="4"/>
        <w:rPr>
          <w:sz w:val="13"/>
        </w:rPr>
      </w:pPr>
    </w:p>
    <w:p w14:paraId="573C145F">
      <w:pPr>
        <w:pStyle w:val="3"/>
        <w:numPr>
          <w:ilvl w:val="0"/>
          <w:numId w:val="9"/>
        </w:numPr>
        <w:tabs>
          <w:tab w:val="left" w:pos="1042"/>
        </w:tabs>
        <w:spacing w:before="92" w:after="0" w:line="240" w:lineRule="auto"/>
        <w:ind w:left="1041" w:right="0" w:hanging="361"/>
        <w:jc w:val="left"/>
      </w:pPr>
      <w:r>
        <w:t>Ttk</w:t>
      </w:r>
      <w:r>
        <w:rPr>
          <w:spacing w:val="-1"/>
        </w:rPr>
        <w:t xml:space="preserve"> </w:t>
      </w:r>
      <w:r>
        <w:t>Widgets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Tkinter</w:t>
      </w:r>
    </w:p>
    <w:p w14:paraId="08B1DBBD">
      <w:pPr>
        <w:pStyle w:val="13"/>
        <w:spacing w:before="3" w:line="249" w:lineRule="auto"/>
        <w:ind w:left="1761" w:right="255"/>
      </w:pPr>
      <w:r>
        <w:t>The</w:t>
      </w:r>
      <w:r>
        <w:rPr>
          <w:spacing w:val="-2"/>
        </w:rPr>
        <w:t xml:space="preserve"> </w:t>
      </w:r>
      <w:r>
        <w:t>ttk</w:t>
      </w:r>
      <w:r>
        <w:rPr>
          <w:spacing w:val="-4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advanced</w:t>
      </w:r>
      <w:r>
        <w:rPr>
          <w:spacing w:val="-3"/>
        </w:rPr>
        <w:t xml:space="preserve"> </w:t>
      </w:r>
      <w:r>
        <w:t>widgets</w:t>
      </w:r>
      <w:r>
        <w:rPr>
          <w:spacing w:val="-2"/>
        </w:rPr>
        <w:t xml:space="preserve"> </w:t>
      </w:r>
      <w:r>
        <w:t>like</w:t>
      </w:r>
      <w:r>
        <w:rPr>
          <w:spacing w:val="-64"/>
        </w:rPr>
        <w:t xml:space="preserve"> </w:t>
      </w:r>
      <w:r>
        <w:t>comboboxes</w:t>
      </w:r>
      <w:r>
        <w:rPr>
          <w:spacing w:val="-1"/>
        </w:rPr>
        <w:t xml:space="preserve"> </w:t>
      </w:r>
      <w:r>
        <w:t>for candidate</w:t>
      </w:r>
      <w:r>
        <w:rPr>
          <w:spacing w:val="-1"/>
        </w:rPr>
        <w:t xml:space="preserve"> </w:t>
      </w:r>
      <w:r>
        <w:t>selection.</w:t>
      </w:r>
    </w:p>
    <w:p w14:paraId="2A7B1294">
      <w:r>
        <w:t>URL:</w:t>
      </w:r>
      <w:r>
        <w:rPr>
          <w:spacing w:val="-11"/>
        </w:rPr>
        <w:t xml:space="preserve"> </w:t>
      </w:r>
      <w:r>
        <w:fldChar w:fldCharType="begin"/>
      </w:r>
      <w:r>
        <w:instrText xml:space="preserve"> HYPERLINK "https://docs.python.org/3/library/tkinter.ttk.html" \h </w:instrText>
      </w:r>
      <w:r>
        <w:fldChar w:fldCharType="separate"/>
      </w:r>
      <w:r>
        <w:rPr>
          <w:color w:val="0000FF"/>
          <w:u w:val="single" w:color="0000FF"/>
        </w:rPr>
        <w:t>https://docs.python.org/3/library/tkinter.ttk.htm</w:t>
      </w:r>
      <w:r>
        <w:rPr>
          <w:color w:val="0000FF"/>
          <w:u w:val="single" w:color="0000FF"/>
        </w:rPr>
        <w:fldChar w:fldCharType="end"/>
      </w:r>
      <w:r>
        <w:fldChar w:fldCharType="begin"/>
      </w:r>
      <w:r>
        <w:instrText xml:space="preserve"> HYPERLINK "https://docs.python.org/3/library/tkinter.ttk.html" \h </w:instrText>
      </w:r>
      <w:r>
        <w:fldChar w:fldCharType="separate"/>
      </w:r>
      <w:r>
        <w:rPr>
          <w:color w:val="0000FF"/>
          <w:u w:val="single" w:color="0000FF"/>
        </w:rPr>
        <w:t>l</w:t>
      </w:r>
      <w:r>
        <w:rPr>
          <w:color w:val="0000FF"/>
          <w:u w:val="single" w:color="0000FF"/>
        </w:rPr>
        <w:fldChar w:fldCharType="end"/>
      </w:r>
    </w:p>
    <w:p w14:paraId="5895CAD5">
      <w:pPr>
        <w:rPr>
          <w:rFonts w:ascii="Times New Roman" w:hAnsi="Times New Roman" w:cs="Times New Roma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1041" w:hanging="360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93" w:hanging="312"/>
        <w:jc w:val="right"/>
      </w:pPr>
      <w:rPr>
        <w:rFonts w:hint="default" w:ascii="Arial" w:hAnsi="Arial" w:eastAsia="Arial" w:cs="Arial"/>
        <w:b/>
        <w:bCs/>
        <w:w w:val="100"/>
        <w:sz w:val="28"/>
        <w:szCs w:val="2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069" w:hanging="403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268" w:hanging="602"/>
        <w:jc w:val="left"/>
      </w:pPr>
      <w:rPr>
        <w:rFonts w:hint="default" w:ascii="Arial" w:hAnsi="Arial" w:eastAsia="Arial" w:cs="Arial"/>
        <w:b/>
        <w:bCs/>
        <w:spacing w:val="-2"/>
        <w:w w:val="99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27" w:hanging="6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95" w:hanging="6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62" w:hanging="6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30" w:hanging="6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97" w:hanging="6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5" w:hanging="602"/>
      </w:pPr>
      <w:rPr>
        <w:rFonts w:hint="default"/>
        <w:lang w:val="en-US" w:eastAsia="en-US" w:bidi="ar-SA"/>
      </w:rPr>
    </w:lvl>
  </w:abstractNum>
  <w:abstractNum w:abstractNumId="8">
    <w:nsid w:val="59ADCABA"/>
    <w:multiLevelType w:val="multilevel"/>
    <w:tmpl w:val="59ADCABA"/>
    <w:lvl w:ilvl="0" w:tentative="0">
      <w:start w:val="0"/>
      <w:numFmt w:val="bullet"/>
      <w:lvlText w:val="o"/>
      <w:lvlJc w:val="left"/>
      <w:pPr>
        <w:ind w:left="1041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389D"/>
    <w:rsid w:val="00414325"/>
    <w:rsid w:val="004F223D"/>
    <w:rsid w:val="00683CCD"/>
    <w:rsid w:val="00796586"/>
    <w:rsid w:val="00AA1D8D"/>
    <w:rsid w:val="00B40FB1"/>
    <w:rsid w:val="00B47730"/>
    <w:rsid w:val="00B956C0"/>
    <w:rsid w:val="00CB0664"/>
    <w:rsid w:val="00FC693F"/>
    <w:rsid w:val="14545753"/>
    <w:rsid w:val="4CE7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164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760</Words>
  <Characters>4333</Characters>
  <Lines>36</Lines>
  <Paragraphs>10</Paragraphs>
  <TotalTime>3</TotalTime>
  <ScaleCrop>false</ScaleCrop>
  <LinksUpToDate>false</LinksUpToDate>
  <CharactersWithSpaces>5083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vishv</cp:lastModifiedBy>
  <dcterms:modified xsi:type="dcterms:W3CDTF">2024-11-05T03:52:58Z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29DC0545C6BE4F01BC6A4720C45392D2_12</vt:lpwstr>
  </property>
</Properties>
</file>